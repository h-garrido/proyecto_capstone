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8D07B" w14:textId="77777777" w:rsidR="00A34165" w:rsidRPr="00B86D63" w:rsidRDefault="00085444">
      <w:pPr>
        <w:pStyle w:val="Ttulo"/>
      </w:pPr>
      <w:r w:rsidRPr="00B86D63">
        <w:t>Informe de Autoevaluación – Proyecto APT</w:t>
      </w:r>
    </w:p>
    <w:p w14:paraId="62C188A8" w14:textId="77777777" w:rsidR="00054B6D" w:rsidRPr="00B86D63" w:rsidRDefault="00054B6D">
      <w:pPr>
        <w:rPr>
          <w:rFonts w:ascii="Arial" w:hAnsi="Arial" w:cs="Arial"/>
        </w:rPr>
      </w:pPr>
    </w:p>
    <w:p w14:paraId="01AE2222" w14:textId="77777777" w:rsidR="00054B6D" w:rsidRPr="00B86D63" w:rsidRDefault="00054B6D">
      <w:pPr>
        <w:rPr>
          <w:rFonts w:ascii="Arial" w:hAnsi="Arial" w:cs="Arial"/>
        </w:rPr>
      </w:pPr>
    </w:p>
    <w:p w14:paraId="54F6B7E9" w14:textId="77777777" w:rsidR="00054B6D" w:rsidRPr="00B86D63" w:rsidRDefault="00054B6D">
      <w:pPr>
        <w:rPr>
          <w:rFonts w:ascii="Arial" w:hAnsi="Arial" w:cs="Arial"/>
        </w:rPr>
      </w:pPr>
    </w:p>
    <w:p w14:paraId="792849C6" w14:textId="77777777" w:rsidR="00054B6D" w:rsidRPr="00B86D63" w:rsidRDefault="00054B6D">
      <w:pPr>
        <w:rPr>
          <w:rFonts w:ascii="Arial" w:hAnsi="Arial" w:cs="Arial"/>
        </w:rPr>
      </w:pPr>
    </w:p>
    <w:p w14:paraId="217EBB1C" w14:textId="77777777" w:rsidR="00054B6D" w:rsidRPr="00B86D63" w:rsidRDefault="00054B6D">
      <w:pPr>
        <w:rPr>
          <w:rFonts w:ascii="Arial" w:hAnsi="Arial" w:cs="Arial"/>
        </w:rPr>
      </w:pPr>
    </w:p>
    <w:p w14:paraId="539A58B1" w14:textId="77777777" w:rsidR="00054B6D" w:rsidRPr="00B86D63" w:rsidRDefault="00054B6D">
      <w:pPr>
        <w:rPr>
          <w:rFonts w:ascii="Arial" w:hAnsi="Arial" w:cs="Arial"/>
        </w:rPr>
      </w:pPr>
    </w:p>
    <w:p w14:paraId="112E7E96" w14:textId="77777777" w:rsidR="00054B6D" w:rsidRPr="00B86D63" w:rsidRDefault="00054B6D">
      <w:pPr>
        <w:rPr>
          <w:rFonts w:ascii="Arial" w:hAnsi="Arial" w:cs="Arial"/>
        </w:rPr>
      </w:pPr>
    </w:p>
    <w:p w14:paraId="05673DA7" w14:textId="77777777" w:rsidR="00054B6D" w:rsidRPr="00B86D63" w:rsidRDefault="00054B6D">
      <w:pPr>
        <w:rPr>
          <w:rFonts w:ascii="Arial" w:hAnsi="Arial" w:cs="Arial"/>
        </w:rPr>
      </w:pPr>
    </w:p>
    <w:p w14:paraId="0B63A9A4" w14:textId="77777777" w:rsidR="00054B6D" w:rsidRPr="00B86D63" w:rsidRDefault="00054B6D">
      <w:pPr>
        <w:rPr>
          <w:rFonts w:ascii="Arial" w:hAnsi="Arial" w:cs="Arial"/>
        </w:rPr>
      </w:pPr>
    </w:p>
    <w:p w14:paraId="1DCEF3C0" w14:textId="77777777" w:rsidR="00054B6D" w:rsidRPr="00B86D63" w:rsidRDefault="00054B6D">
      <w:pPr>
        <w:rPr>
          <w:rFonts w:ascii="Arial" w:hAnsi="Arial" w:cs="Arial"/>
        </w:rPr>
      </w:pPr>
    </w:p>
    <w:p w14:paraId="202295AF" w14:textId="77777777" w:rsidR="00054B6D" w:rsidRPr="00B86D63" w:rsidRDefault="00054B6D">
      <w:pPr>
        <w:rPr>
          <w:rFonts w:ascii="Arial" w:hAnsi="Arial" w:cs="Arial"/>
        </w:rPr>
      </w:pPr>
    </w:p>
    <w:p w14:paraId="2E54F137" w14:textId="77777777" w:rsidR="00054B6D" w:rsidRPr="00B86D63" w:rsidRDefault="00054B6D">
      <w:pPr>
        <w:rPr>
          <w:rFonts w:ascii="Arial" w:hAnsi="Arial" w:cs="Arial"/>
        </w:rPr>
      </w:pPr>
    </w:p>
    <w:p w14:paraId="7531E83F" w14:textId="77777777" w:rsidR="00054B6D" w:rsidRPr="00B86D63" w:rsidRDefault="00054B6D">
      <w:pPr>
        <w:rPr>
          <w:rFonts w:ascii="Arial" w:hAnsi="Arial" w:cs="Arial"/>
        </w:rPr>
      </w:pPr>
    </w:p>
    <w:p w14:paraId="3C1E118C" w14:textId="77777777" w:rsidR="00054B6D" w:rsidRPr="00B86D63" w:rsidRDefault="00054B6D">
      <w:pPr>
        <w:rPr>
          <w:rFonts w:ascii="Arial" w:hAnsi="Arial" w:cs="Arial"/>
        </w:rPr>
      </w:pPr>
    </w:p>
    <w:p w14:paraId="112620CC" w14:textId="77777777" w:rsidR="00054B6D" w:rsidRPr="00B86D63" w:rsidRDefault="00054B6D">
      <w:pPr>
        <w:rPr>
          <w:rFonts w:ascii="Arial" w:hAnsi="Arial" w:cs="Arial"/>
        </w:rPr>
      </w:pPr>
    </w:p>
    <w:p w14:paraId="64044D84" w14:textId="77777777" w:rsidR="00054B6D" w:rsidRPr="00B86D63" w:rsidRDefault="00054B6D">
      <w:pPr>
        <w:rPr>
          <w:rFonts w:ascii="Arial" w:hAnsi="Arial" w:cs="Arial"/>
        </w:rPr>
      </w:pPr>
    </w:p>
    <w:p w14:paraId="1DF2EEDB" w14:textId="79710D26" w:rsidR="00A34165" w:rsidRPr="00B86D63" w:rsidRDefault="00085444">
      <w:pPr>
        <w:rPr>
          <w:rFonts w:ascii="Arial" w:hAnsi="Arial" w:cs="Arial"/>
        </w:rPr>
      </w:pPr>
      <w:r w:rsidRPr="00B86D63">
        <w:rPr>
          <w:rFonts w:ascii="Arial" w:hAnsi="Arial" w:cs="Arial"/>
        </w:rPr>
        <w:t xml:space="preserve">Asignatura: </w:t>
      </w:r>
      <w:proofErr w:type="spellStart"/>
      <w:r w:rsidR="00054B6D" w:rsidRPr="00B86D63">
        <w:rPr>
          <w:rFonts w:ascii="Arial" w:hAnsi="Arial" w:cs="Arial"/>
        </w:rPr>
        <w:t>Capstone</w:t>
      </w:r>
      <w:proofErr w:type="spellEnd"/>
    </w:p>
    <w:p w14:paraId="0BC1F7D1" w14:textId="77777777" w:rsidR="00A34165" w:rsidRPr="00B86D63" w:rsidRDefault="00085444">
      <w:pPr>
        <w:rPr>
          <w:rFonts w:ascii="Arial" w:hAnsi="Arial" w:cs="Arial"/>
        </w:rPr>
      </w:pPr>
      <w:r w:rsidRPr="00B86D63">
        <w:rPr>
          <w:rFonts w:ascii="Arial" w:hAnsi="Arial" w:cs="Arial"/>
        </w:rPr>
        <w:t>Carrera: Ingeniería en Informática</w:t>
      </w:r>
    </w:p>
    <w:p w14:paraId="2B4CBF81" w14:textId="77777777" w:rsidR="00A34165" w:rsidRPr="00B86D63" w:rsidRDefault="00085444">
      <w:pPr>
        <w:rPr>
          <w:rFonts w:ascii="Arial" w:hAnsi="Arial" w:cs="Arial"/>
        </w:rPr>
      </w:pPr>
      <w:r w:rsidRPr="00B86D63">
        <w:rPr>
          <w:rFonts w:ascii="Arial" w:hAnsi="Arial" w:cs="Arial"/>
        </w:rPr>
        <w:t>Estudiante: Hernán Jorge Garrido</w:t>
      </w:r>
    </w:p>
    <w:p w14:paraId="3A5B82A4" w14:textId="77777777" w:rsidR="00A34165" w:rsidRPr="00B86D63" w:rsidRDefault="00085444">
      <w:pPr>
        <w:rPr>
          <w:rFonts w:ascii="Arial" w:hAnsi="Arial" w:cs="Arial"/>
        </w:rPr>
      </w:pPr>
      <w:r w:rsidRPr="00B86D63">
        <w:rPr>
          <w:rFonts w:ascii="Arial" w:hAnsi="Arial" w:cs="Arial"/>
        </w:rPr>
        <w:t>Institución: Duoc UC</w:t>
      </w:r>
    </w:p>
    <w:p w14:paraId="381EFA3D" w14:textId="1D1B2551" w:rsidR="00054B6D" w:rsidRPr="00B86D63" w:rsidRDefault="00054B6D">
      <w:pPr>
        <w:rPr>
          <w:rFonts w:ascii="Arial" w:hAnsi="Arial" w:cs="Arial"/>
        </w:rPr>
      </w:pPr>
      <w:r w:rsidRPr="00B86D63">
        <w:rPr>
          <w:rFonts w:ascii="Arial" w:hAnsi="Arial" w:cs="Arial"/>
        </w:rPr>
        <w:t>Sede: Puerto Montt</w:t>
      </w:r>
    </w:p>
    <w:p w14:paraId="63AFB20E" w14:textId="1BBAF2E5" w:rsidR="00A34165" w:rsidRPr="00B86D63" w:rsidRDefault="00085444">
      <w:pPr>
        <w:rPr>
          <w:rFonts w:ascii="Arial" w:hAnsi="Arial" w:cs="Arial"/>
        </w:rPr>
      </w:pPr>
      <w:r w:rsidRPr="00B86D63">
        <w:rPr>
          <w:rFonts w:ascii="Arial" w:hAnsi="Arial" w:cs="Arial"/>
        </w:rPr>
        <w:t xml:space="preserve">Fecha: </w:t>
      </w:r>
      <w:r w:rsidR="00054B6D" w:rsidRPr="00B86D63">
        <w:rPr>
          <w:rFonts w:ascii="Arial" w:hAnsi="Arial" w:cs="Arial"/>
        </w:rPr>
        <w:t>18-08-2025</w:t>
      </w:r>
    </w:p>
    <w:p w14:paraId="664EB32D" w14:textId="77777777" w:rsidR="00A34165" w:rsidRPr="00B86D63" w:rsidRDefault="00085444">
      <w:pPr>
        <w:rPr>
          <w:rFonts w:ascii="Arial" w:hAnsi="Arial" w:cs="Arial"/>
        </w:rPr>
      </w:pPr>
      <w:r w:rsidRPr="00B86D63">
        <w:rPr>
          <w:rFonts w:ascii="Arial" w:hAnsi="Arial" w:cs="Arial"/>
        </w:rPr>
        <w:br w:type="page"/>
      </w:r>
    </w:p>
    <w:sdt>
      <w:sdtPr>
        <w:rPr>
          <w:lang w:val="es-ES"/>
        </w:rPr>
        <w:id w:val="-1511599553"/>
        <w:docPartObj>
          <w:docPartGallery w:val="Table of Contents"/>
          <w:docPartUnique/>
        </w:docPartObj>
      </w:sdtPr>
      <w:sdtEndPr>
        <w:rPr>
          <w:rFonts w:asciiTheme="minorHAnsi" w:eastAsiaTheme="minorEastAsia" w:hAnsiTheme="minorHAnsi" w:cstheme="minorBidi"/>
          <w:noProof/>
          <w:color w:val="auto"/>
          <w:sz w:val="22"/>
          <w:szCs w:val="22"/>
          <w:lang w:val="es-CL"/>
        </w:rPr>
      </w:sdtEndPr>
      <w:sdtContent>
        <w:p w14:paraId="2C0D64A1" w14:textId="772498E0" w:rsidR="007024F2" w:rsidRDefault="007024F2">
          <w:pPr>
            <w:pStyle w:val="TtuloTDC"/>
          </w:pPr>
          <w:r>
            <w:rPr>
              <w:lang w:val="es-ES"/>
            </w:rPr>
            <w:t>Tabla de contenido</w:t>
          </w:r>
        </w:p>
        <w:p w14:paraId="3141E4A6" w14:textId="1ACC7A95" w:rsidR="00B774D6" w:rsidRDefault="007024F2">
          <w:pPr>
            <w:pStyle w:val="TDC1"/>
            <w:tabs>
              <w:tab w:val="right" w:leader="dot" w:pos="8630"/>
            </w:tabs>
            <w:rPr>
              <w:b w:val="0"/>
              <w:bCs w:val="0"/>
              <w:i w:val="0"/>
              <w:iCs w:val="0"/>
              <w:noProof/>
              <w:kern w:val="2"/>
              <w:lang w:eastAsia="es-MX"/>
              <w14:ligatures w14:val="standardContextual"/>
            </w:rPr>
          </w:pPr>
          <w:r>
            <w:rPr>
              <w:b w:val="0"/>
              <w:bCs w:val="0"/>
            </w:rPr>
            <w:fldChar w:fldCharType="begin"/>
          </w:r>
          <w:r>
            <w:instrText>TOC \o "1-3" \h \z \u</w:instrText>
          </w:r>
          <w:r>
            <w:rPr>
              <w:b w:val="0"/>
              <w:bCs w:val="0"/>
            </w:rPr>
            <w:fldChar w:fldCharType="separate"/>
          </w:r>
          <w:hyperlink w:anchor="_Toc207045060" w:history="1">
            <w:r w:rsidR="00B774D6" w:rsidRPr="00B51620">
              <w:rPr>
                <w:rStyle w:val="Hipervnculo"/>
                <w:rFonts w:ascii="Arial" w:hAnsi="Arial" w:cs="Arial"/>
                <w:noProof/>
              </w:rPr>
              <w:t>Abstract (English)</w:t>
            </w:r>
            <w:r w:rsidR="00B774D6">
              <w:rPr>
                <w:noProof/>
                <w:webHidden/>
              </w:rPr>
              <w:tab/>
            </w:r>
            <w:r w:rsidR="00B774D6">
              <w:rPr>
                <w:noProof/>
                <w:webHidden/>
              </w:rPr>
              <w:fldChar w:fldCharType="begin"/>
            </w:r>
            <w:r w:rsidR="00B774D6">
              <w:rPr>
                <w:noProof/>
                <w:webHidden/>
              </w:rPr>
              <w:instrText xml:space="preserve"> PAGEREF _Toc207045060 \h </w:instrText>
            </w:r>
            <w:r w:rsidR="00B774D6">
              <w:rPr>
                <w:noProof/>
                <w:webHidden/>
              </w:rPr>
            </w:r>
            <w:r w:rsidR="00B774D6">
              <w:rPr>
                <w:noProof/>
                <w:webHidden/>
              </w:rPr>
              <w:fldChar w:fldCharType="separate"/>
            </w:r>
            <w:r w:rsidR="00B774D6">
              <w:rPr>
                <w:noProof/>
                <w:webHidden/>
              </w:rPr>
              <w:t>3</w:t>
            </w:r>
            <w:r w:rsidR="00B774D6">
              <w:rPr>
                <w:noProof/>
                <w:webHidden/>
              </w:rPr>
              <w:fldChar w:fldCharType="end"/>
            </w:r>
          </w:hyperlink>
        </w:p>
        <w:p w14:paraId="47ED7831" w14:textId="307141E3" w:rsidR="00B774D6" w:rsidRDefault="00B774D6">
          <w:pPr>
            <w:pStyle w:val="TDC1"/>
            <w:tabs>
              <w:tab w:val="right" w:leader="dot" w:pos="8630"/>
            </w:tabs>
            <w:rPr>
              <w:b w:val="0"/>
              <w:bCs w:val="0"/>
              <w:i w:val="0"/>
              <w:iCs w:val="0"/>
              <w:noProof/>
              <w:kern w:val="2"/>
              <w:lang w:eastAsia="es-MX"/>
              <w14:ligatures w14:val="standardContextual"/>
            </w:rPr>
          </w:pPr>
          <w:hyperlink w:anchor="_Toc207045061" w:history="1">
            <w:r w:rsidRPr="00B51620">
              <w:rPr>
                <w:rStyle w:val="Hipervnculo"/>
                <w:rFonts w:ascii="Arial" w:hAnsi="Arial" w:cs="Arial"/>
                <w:noProof/>
              </w:rPr>
              <w:t>Abstract (Español)</w:t>
            </w:r>
            <w:r>
              <w:rPr>
                <w:noProof/>
                <w:webHidden/>
              </w:rPr>
              <w:tab/>
            </w:r>
            <w:r>
              <w:rPr>
                <w:noProof/>
                <w:webHidden/>
              </w:rPr>
              <w:fldChar w:fldCharType="begin"/>
            </w:r>
            <w:r>
              <w:rPr>
                <w:noProof/>
                <w:webHidden/>
              </w:rPr>
              <w:instrText xml:space="preserve"> PAGEREF _Toc207045061 \h </w:instrText>
            </w:r>
            <w:r>
              <w:rPr>
                <w:noProof/>
                <w:webHidden/>
              </w:rPr>
            </w:r>
            <w:r>
              <w:rPr>
                <w:noProof/>
                <w:webHidden/>
              </w:rPr>
              <w:fldChar w:fldCharType="separate"/>
            </w:r>
            <w:r>
              <w:rPr>
                <w:noProof/>
                <w:webHidden/>
              </w:rPr>
              <w:t>3</w:t>
            </w:r>
            <w:r>
              <w:rPr>
                <w:noProof/>
                <w:webHidden/>
              </w:rPr>
              <w:fldChar w:fldCharType="end"/>
            </w:r>
          </w:hyperlink>
        </w:p>
        <w:p w14:paraId="7C28B901" w14:textId="137DE236" w:rsidR="00B774D6" w:rsidRDefault="00B774D6">
          <w:pPr>
            <w:pStyle w:val="TDC1"/>
            <w:tabs>
              <w:tab w:val="right" w:leader="dot" w:pos="8630"/>
            </w:tabs>
            <w:rPr>
              <w:b w:val="0"/>
              <w:bCs w:val="0"/>
              <w:i w:val="0"/>
              <w:iCs w:val="0"/>
              <w:noProof/>
              <w:kern w:val="2"/>
              <w:lang w:eastAsia="es-MX"/>
              <w14:ligatures w14:val="standardContextual"/>
            </w:rPr>
          </w:pPr>
          <w:hyperlink w:anchor="_Toc207045062" w:history="1">
            <w:r w:rsidRPr="00B51620">
              <w:rPr>
                <w:rStyle w:val="Hipervnculo"/>
                <w:rFonts w:ascii="Arial" w:hAnsi="Arial" w:cs="Arial"/>
                <w:noProof/>
              </w:rPr>
              <w:t>1. Introducción</w:t>
            </w:r>
            <w:r>
              <w:rPr>
                <w:noProof/>
                <w:webHidden/>
              </w:rPr>
              <w:tab/>
            </w:r>
            <w:r>
              <w:rPr>
                <w:noProof/>
                <w:webHidden/>
              </w:rPr>
              <w:fldChar w:fldCharType="begin"/>
            </w:r>
            <w:r>
              <w:rPr>
                <w:noProof/>
                <w:webHidden/>
              </w:rPr>
              <w:instrText xml:space="preserve"> PAGEREF _Toc207045062 \h </w:instrText>
            </w:r>
            <w:r>
              <w:rPr>
                <w:noProof/>
                <w:webHidden/>
              </w:rPr>
            </w:r>
            <w:r>
              <w:rPr>
                <w:noProof/>
                <w:webHidden/>
              </w:rPr>
              <w:fldChar w:fldCharType="separate"/>
            </w:r>
            <w:r>
              <w:rPr>
                <w:noProof/>
                <w:webHidden/>
              </w:rPr>
              <w:t>3</w:t>
            </w:r>
            <w:r>
              <w:rPr>
                <w:noProof/>
                <w:webHidden/>
              </w:rPr>
              <w:fldChar w:fldCharType="end"/>
            </w:r>
          </w:hyperlink>
        </w:p>
        <w:p w14:paraId="414E46F6" w14:textId="6505E927" w:rsidR="00B774D6" w:rsidRDefault="00B774D6">
          <w:pPr>
            <w:pStyle w:val="TDC1"/>
            <w:tabs>
              <w:tab w:val="right" w:leader="dot" w:pos="8630"/>
            </w:tabs>
            <w:rPr>
              <w:b w:val="0"/>
              <w:bCs w:val="0"/>
              <w:i w:val="0"/>
              <w:iCs w:val="0"/>
              <w:noProof/>
              <w:kern w:val="2"/>
              <w:lang w:eastAsia="es-MX"/>
              <w14:ligatures w14:val="standardContextual"/>
            </w:rPr>
          </w:pPr>
          <w:hyperlink w:anchor="_Toc207045063" w:history="1">
            <w:r w:rsidRPr="00B51620">
              <w:rPr>
                <w:rStyle w:val="Hipervnculo"/>
                <w:rFonts w:ascii="Arial" w:hAnsi="Arial" w:cs="Arial"/>
                <w:noProof/>
              </w:rPr>
              <w:t>2. Descripción del Proyecto APT</w:t>
            </w:r>
            <w:r>
              <w:rPr>
                <w:noProof/>
                <w:webHidden/>
              </w:rPr>
              <w:tab/>
            </w:r>
            <w:r>
              <w:rPr>
                <w:noProof/>
                <w:webHidden/>
              </w:rPr>
              <w:fldChar w:fldCharType="begin"/>
            </w:r>
            <w:r>
              <w:rPr>
                <w:noProof/>
                <w:webHidden/>
              </w:rPr>
              <w:instrText xml:space="preserve"> PAGEREF _Toc207045063 \h </w:instrText>
            </w:r>
            <w:r>
              <w:rPr>
                <w:noProof/>
                <w:webHidden/>
              </w:rPr>
            </w:r>
            <w:r>
              <w:rPr>
                <w:noProof/>
                <w:webHidden/>
              </w:rPr>
              <w:fldChar w:fldCharType="separate"/>
            </w:r>
            <w:r>
              <w:rPr>
                <w:noProof/>
                <w:webHidden/>
              </w:rPr>
              <w:t>4</w:t>
            </w:r>
            <w:r>
              <w:rPr>
                <w:noProof/>
                <w:webHidden/>
              </w:rPr>
              <w:fldChar w:fldCharType="end"/>
            </w:r>
          </w:hyperlink>
        </w:p>
        <w:p w14:paraId="73051EE9" w14:textId="41C3A1A9" w:rsidR="00B774D6" w:rsidRDefault="00B774D6">
          <w:pPr>
            <w:pStyle w:val="TDC1"/>
            <w:tabs>
              <w:tab w:val="right" w:leader="dot" w:pos="8630"/>
            </w:tabs>
            <w:rPr>
              <w:b w:val="0"/>
              <w:bCs w:val="0"/>
              <w:i w:val="0"/>
              <w:iCs w:val="0"/>
              <w:noProof/>
              <w:kern w:val="2"/>
              <w:lang w:eastAsia="es-MX"/>
              <w14:ligatures w14:val="standardContextual"/>
            </w:rPr>
          </w:pPr>
          <w:hyperlink w:anchor="_Toc207045064" w:history="1">
            <w:r w:rsidRPr="00B51620">
              <w:rPr>
                <w:rStyle w:val="Hipervnculo"/>
                <w:rFonts w:ascii="Arial" w:hAnsi="Arial" w:cs="Arial"/>
                <w:noProof/>
              </w:rPr>
              <w:t>3. Relación con Competencias del Perfil de Egreso</w:t>
            </w:r>
            <w:r>
              <w:rPr>
                <w:noProof/>
                <w:webHidden/>
              </w:rPr>
              <w:tab/>
            </w:r>
            <w:r>
              <w:rPr>
                <w:noProof/>
                <w:webHidden/>
              </w:rPr>
              <w:fldChar w:fldCharType="begin"/>
            </w:r>
            <w:r>
              <w:rPr>
                <w:noProof/>
                <w:webHidden/>
              </w:rPr>
              <w:instrText xml:space="preserve"> PAGEREF _Toc207045064 \h </w:instrText>
            </w:r>
            <w:r>
              <w:rPr>
                <w:noProof/>
                <w:webHidden/>
              </w:rPr>
            </w:r>
            <w:r>
              <w:rPr>
                <w:noProof/>
                <w:webHidden/>
              </w:rPr>
              <w:fldChar w:fldCharType="separate"/>
            </w:r>
            <w:r>
              <w:rPr>
                <w:noProof/>
                <w:webHidden/>
              </w:rPr>
              <w:t>4</w:t>
            </w:r>
            <w:r>
              <w:rPr>
                <w:noProof/>
                <w:webHidden/>
              </w:rPr>
              <w:fldChar w:fldCharType="end"/>
            </w:r>
          </w:hyperlink>
        </w:p>
        <w:p w14:paraId="267FBECA" w14:textId="504F8608" w:rsidR="00B774D6" w:rsidRDefault="00B774D6">
          <w:pPr>
            <w:pStyle w:val="TDC1"/>
            <w:tabs>
              <w:tab w:val="right" w:leader="dot" w:pos="8630"/>
            </w:tabs>
            <w:rPr>
              <w:b w:val="0"/>
              <w:bCs w:val="0"/>
              <w:i w:val="0"/>
              <w:iCs w:val="0"/>
              <w:noProof/>
              <w:kern w:val="2"/>
              <w:lang w:eastAsia="es-MX"/>
              <w14:ligatures w14:val="standardContextual"/>
            </w:rPr>
          </w:pPr>
          <w:hyperlink w:anchor="_Toc207045065" w:history="1">
            <w:r w:rsidRPr="00B51620">
              <w:rPr>
                <w:rStyle w:val="Hipervnculo"/>
                <w:rFonts w:ascii="Arial" w:hAnsi="Arial" w:cs="Arial"/>
                <w:noProof/>
              </w:rPr>
              <w:t>4. Relación con Intereses Profesionales</w:t>
            </w:r>
            <w:r>
              <w:rPr>
                <w:noProof/>
                <w:webHidden/>
              </w:rPr>
              <w:tab/>
            </w:r>
            <w:r>
              <w:rPr>
                <w:noProof/>
                <w:webHidden/>
              </w:rPr>
              <w:fldChar w:fldCharType="begin"/>
            </w:r>
            <w:r>
              <w:rPr>
                <w:noProof/>
                <w:webHidden/>
              </w:rPr>
              <w:instrText xml:space="preserve"> PAGEREF _Toc207045065 \h </w:instrText>
            </w:r>
            <w:r>
              <w:rPr>
                <w:noProof/>
                <w:webHidden/>
              </w:rPr>
            </w:r>
            <w:r>
              <w:rPr>
                <w:noProof/>
                <w:webHidden/>
              </w:rPr>
              <w:fldChar w:fldCharType="separate"/>
            </w:r>
            <w:r>
              <w:rPr>
                <w:noProof/>
                <w:webHidden/>
              </w:rPr>
              <w:t>5</w:t>
            </w:r>
            <w:r>
              <w:rPr>
                <w:noProof/>
                <w:webHidden/>
              </w:rPr>
              <w:fldChar w:fldCharType="end"/>
            </w:r>
          </w:hyperlink>
        </w:p>
        <w:p w14:paraId="0DC725AD" w14:textId="43CE9E88" w:rsidR="00B774D6" w:rsidRDefault="00B774D6">
          <w:pPr>
            <w:pStyle w:val="TDC1"/>
            <w:tabs>
              <w:tab w:val="right" w:leader="dot" w:pos="8630"/>
            </w:tabs>
            <w:rPr>
              <w:b w:val="0"/>
              <w:bCs w:val="0"/>
              <w:i w:val="0"/>
              <w:iCs w:val="0"/>
              <w:noProof/>
              <w:kern w:val="2"/>
              <w:lang w:eastAsia="es-MX"/>
              <w14:ligatures w14:val="standardContextual"/>
            </w:rPr>
          </w:pPr>
          <w:hyperlink w:anchor="_Toc207045066" w:history="1">
            <w:r w:rsidRPr="00B51620">
              <w:rPr>
                <w:rStyle w:val="Hipervnculo"/>
                <w:rFonts w:ascii="Arial" w:hAnsi="Arial" w:cs="Arial"/>
                <w:noProof/>
              </w:rPr>
              <w:t>5. Factibilidad del Proyecto</w:t>
            </w:r>
            <w:r>
              <w:rPr>
                <w:noProof/>
                <w:webHidden/>
              </w:rPr>
              <w:tab/>
            </w:r>
            <w:r>
              <w:rPr>
                <w:noProof/>
                <w:webHidden/>
              </w:rPr>
              <w:fldChar w:fldCharType="begin"/>
            </w:r>
            <w:r>
              <w:rPr>
                <w:noProof/>
                <w:webHidden/>
              </w:rPr>
              <w:instrText xml:space="preserve"> PAGEREF _Toc207045066 \h </w:instrText>
            </w:r>
            <w:r>
              <w:rPr>
                <w:noProof/>
                <w:webHidden/>
              </w:rPr>
            </w:r>
            <w:r>
              <w:rPr>
                <w:noProof/>
                <w:webHidden/>
              </w:rPr>
              <w:fldChar w:fldCharType="separate"/>
            </w:r>
            <w:r>
              <w:rPr>
                <w:noProof/>
                <w:webHidden/>
              </w:rPr>
              <w:t>5</w:t>
            </w:r>
            <w:r>
              <w:rPr>
                <w:noProof/>
                <w:webHidden/>
              </w:rPr>
              <w:fldChar w:fldCharType="end"/>
            </w:r>
          </w:hyperlink>
        </w:p>
        <w:p w14:paraId="2BFD0C9B" w14:textId="101B106E" w:rsidR="00B774D6" w:rsidRDefault="00B774D6">
          <w:pPr>
            <w:pStyle w:val="TDC1"/>
            <w:tabs>
              <w:tab w:val="right" w:leader="dot" w:pos="8630"/>
            </w:tabs>
            <w:rPr>
              <w:b w:val="0"/>
              <w:bCs w:val="0"/>
              <w:i w:val="0"/>
              <w:iCs w:val="0"/>
              <w:noProof/>
              <w:kern w:val="2"/>
              <w:lang w:eastAsia="es-MX"/>
              <w14:ligatures w14:val="standardContextual"/>
            </w:rPr>
          </w:pPr>
          <w:hyperlink w:anchor="_Toc207045067" w:history="1">
            <w:r w:rsidRPr="00B51620">
              <w:rPr>
                <w:rStyle w:val="Hipervnculo"/>
                <w:rFonts w:ascii="Arial" w:hAnsi="Arial" w:cs="Arial"/>
                <w:noProof/>
              </w:rPr>
              <w:t>6. Objetivos del Proyecto</w:t>
            </w:r>
            <w:r>
              <w:rPr>
                <w:noProof/>
                <w:webHidden/>
              </w:rPr>
              <w:tab/>
            </w:r>
            <w:r>
              <w:rPr>
                <w:noProof/>
                <w:webHidden/>
              </w:rPr>
              <w:fldChar w:fldCharType="begin"/>
            </w:r>
            <w:r>
              <w:rPr>
                <w:noProof/>
                <w:webHidden/>
              </w:rPr>
              <w:instrText xml:space="preserve"> PAGEREF _Toc207045067 \h </w:instrText>
            </w:r>
            <w:r>
              <w:rPr>
                <w:noProof/>
                <w:webHidden/>
              </w:rPr>
            </w:r>
            <w:r>
              <w:rPr>
                <w:noProof/>
                <w:webHidden/>
              </w:rPr>
              <w:fldChar w:fldCharType="separate"/>
            </w:r>
            <w:r>
              <w:rPr>
                <w:noProof/>
                <w:webHidden/>
              </w:rPr>
              <w:t>5</w:t>
            </w:r>
            <w:r>
              <w:rPr>
                <w:noProof/>
                <w:webHidden/>
              </w:rPr>
              <w:fldChar w:fldCharType="end"/>
            </w:r>
          </w:hyperlink>
        </w:p>
        <w:p w14:paraId="25D956F9" w14:textId="5C2B418E" w:rsidR="00B774D6" w:rsidRDefault="00B774D6">
          <w:pPr>
            <w:pStyle w:val="TDC1"/>
            <w:tabs>
              <w:tab w:val="right" w:leader="dot" w:pos="8630"/>
            </w:tabs>
            <w:rPr>
              <w:b w:val="0"/>
              <w:bCs w:val="0"/>
              <w:i w:val="0"/>
              <w:iCs w:val="0"/>
              <w:noProof/>
              <w:kern w:val="2"/>
              <w:lang w:eastAsia="es-MX"/>
              <w14:ligatures w14:val="standardContextual"/>
            </w:rPr>
          </w:pPr>
          <w:hyperlink w:anchor="_Toc207045068" w:history="1">
            <w:r w:rsidRPr="00B51620">
              <w:rPr>
                <w:rStyle w:val="Hipervnculo"/>
                <w:rFonts w:ascii="Arial" w:hAnsi="Arial" w:cs="Arial"/>
                <w:noProof/>
              </w:rPr>
              <w:t>7. Propuesta Metodológica</w:t>
            </w:r>
            <w:r>
              <w:rPr>
                <w:noProof/>
                <w:webHidden/>
              </w:rPr>
              <w:tab/>
            </w:r>
            <w:r>
              <w:rPr>
                <w:noProof/>
                <w:webHidden/>
              </w:rPr>
              <w:fldChar w:fldCharType="begin"/>
            </w:r>
            <w:r>
              <w:rPr>
                <w:noProof/>
                <w:webHidden/>
              </w:rPr>
              <w:instrText xml:space="preserve"> PAGEREF _Toc207045068 \h </w:instrText>
            </w:r>
            <w:r>
              <w:rPr>
                <w:noProof/>
                <w:webHidden/>
              </w:rPr>
            </w:r>
            <w:r>
              <w:rPr>
                <w:noProof/>
                <w:webHidden/>
              </w:rPr>
              <w:fldChar w:fldCharType="separate"/>
            </w:r>
            <w:r>
              <w:rPr>
                <w:noProof/>
                <w:webHidden/>
              </w:rPr>
              <w:t>6</w:t>
            </w:r>
            <w:r>
              <w:rPr>
                <w:noProof/>
                <w:webHidden/>
              </w:rPr>
              <w:fldChar w:fldCharType="end"/>
            </w:r>
          </w:hyperlink>
        </w:p>
        <w:p w14:paraId="1DEA5EEF" w14:textId="52C0F441" w:rsidR="00B774D6" w:rsidRDefault="00B774D6">
          <w:pPr>
            <w:pStyle w:val="TDC1"/>
            <w:tabs>
              <w:tab w:val="right" w:leader="dot" w:pos="8630"/>
            </w:tabs>
            <w:rPr>
              <w:b w:val="0"/>
              <w:bCs w:val="0"/>
              <w:i w:val="0"/>
              <w:iCs w:val="0"/>
              <w:noProof/>
              <w:kern w:val="2"/>
              <w:lang w:eastAsia="es-MX"/>
              <w14:ligatures w14:val="standardContextual"/>
            </w:rPr>
          </w:pPr>
          <w:hyperlink w:anchor="_Toc207045069" w:history="1">
            <w:r w:rsidRPr="00B51620">
              <w:rPr>
                <w:rStyle w:val="Hipervnculo"/>
                <w:rFonts w:ascii="Arial" w:hAnsi="Arial" w:cs="Arial"/>
                <w:noProof/>
              </w:rPr>
              <w:t>8. Plan de Trabajo</w:t>
            </w:r>
            <w:r>
              <w:rPr>
                <w:noProof/>
                <w:webHidden/>
              </w:rPr>
              <w:tab/>
            </w:r>
            <w:r>
              <w:rPr>
                <w:noProof/>
                <w:webHidden/>
              </w:rPr>
              <w:fldChar w:fldCharType="begin"/>
            </w:r>
            <w:r>
              <w:rPr>
                <w:noProof/>
                <w:webHidden/>
              </w:rPr>
              <w:instrText xml:space="preserve"> PAGEREF _Toc207045069 \h </w:instrText>
            </w:r>
            <w:r>
              <w:rPr>
                <w:noProof/>
                <w:webHidden/>
              </w:rPr>
            </w:r>
            <w:r>
              <w:rPr>
                <w:noProof/>
                <w:webHidden/>
              </w:rPr>
              <w:fldChar w:fldCharType="separate"/>
            </w:r>
            <w:r>
              <w:rPr>
                <w:noProof/>
                <w:webHidden/>
              </w:rPr>
              <w:t>6</w:t>
            </w:r>
            <w:r>
              <w:rPr>
                <w:noProof/>
                <w:webHidden/>
              </w:rPr>
              <w:fldChar w:fldCharType="end"/>
            </w:r>
          </w:hyperlink>
        </w:p>
        <w:p w14:paraId="4348AD72" w14:textId="452A47C8" w:rsidR="00B774D6" w:rsidRDefault="00B774D6">
          <w:pPr>
            <w:pStyle w:val="TDC1"/>
            <w:tabs>
              <w:tab w:val="right" w:leader="dot" w:pos="8630"/>
            </w:tabs>
            <w:rPr>
              <w:b w:val="0"/>
              <w:bCs w:val="0"/>
              <w:i w:val="0"/>
              <w:iCs w:val="0"/>
              <w:noProof/>
              <w:kern w:val="2"/>
              <w:lang w:eastAsia="es-MX"/>
              <w14:ligatures w14:val="standardContextual"/>
            </w:rPr>
          </w:pPr>
          <w:hyperlink w:anchor="_Toc207045070" w:history="1">
            <w:r w:rsidRPr="00B51620">
              <w:rPr>
                <w:rStyle w:val="Hipervnculo"/>
                <w:rFonts w:ascii="Arial" w:hAnsi="Arial" w:cs="Arial"/>
                <w:noProof/>
              </w:rPr>
              <w:t>9. Evidencias de Logro</w:t>
            </w:r>
            <w:r>
              <w:rPr>
                <w:noProof/>
                <w:webHidden/>
              </w:rPr>
              <w:tab/>
            </w:r>
            <w:r>
              <w:rPr>
                <w:noProof/>
                <w:webHidden/>
              </w:rPr>
              <w:fldChar w:fldCharType="begin"/>
            </w:r>
            <w:r>
              <w:rPr>
                <w:noProof/>
                <w:webHidden/>
              </w:rPr>
              <w:instrText xml:space="preserve"> PAGEREF _Toc207045070 \h </w:instrText>
            </w:r>
            <w:r>
              <w:rPr>
                <w:noProof/>
                <w:webHidden/>
              </w:rPr>
            </w:r>
            <w:r>
              <w:rPr>
                <w:noProof/>
                <w:webHidden/>
              </w:rPr>
              <w:fldChar w:fldCharType="separate"/>
            </w:r>
            <w:r>
              <w:rPr>
                <w:noProof/>
                <w:webHidden/>
              </w:rPr>
              <w:t>6</w:t>
            </w:r>
            <w:r>
              <w:rPr>
                <w:noProof/>
                <w:webHidden/>
              </w:rPr>
              <w:fldChar w:fldCharType="end"/>
            </w:r>
          </w:hyperlink>
        </w:p>
        <w:p w14:paraId="5632D836" w14:textId="547F2B66" w:rsidR="00B774D6" w:rsidRDefault="00B774D6">
          <w:pPr>
            <w:pStyle w:val="TDC1"/>
            <w:tabs>
              <w:tab w:val="right" w:leader="dot" w:pos="8630"/>
            </w:tabs>
            <w:rPr>
              <w:b w:val="0"/>
              <w:bCs w:val="0"/>
              <w:i w:val="0"/>
              <w:iCs w:val="0"/>
              <w:noProof/>
              <w:kern w:val="2"/>
              <w:lang w:eastAsia="es-MX"/>
              <w14:ligatures w14:val="standardContextual"/>
            </w:rPr>
          </w:pPr>
          <w:hyperlink w:anchor="_Toc207045071" w:history="1">
            <w:r w:rsidRPr="00B51620">
              <w:rPr>
                <w:rStyle w:val="Hipervnculo"/>
                <w:rFonts w:ascii="Arial" w:hAnsi="Arial" w:cs="Arial"/>
                <w:noProof/>
              </w:rPr>
              <w:t>10. Conclusiones Individuales (English)</w:t>
            </w:r>
            <w:r>
              <w:rPr>
                <w:noProof/>
                <w:webHidden/>
              </w:rPr>
              <w:tab/>
            </w:r>
            <w:r>
              <w:rPr>
                <w:noProof/>
                <w:webHidden/>
              </w:rPr>
              <w:fldChar w:fldCharType="begin"/>
            </w:r>
            <w:r>
              <w:rPr>
                <w:noProof/>
                <w:webHidden/>
              </w:rPr>
              <w:instrText xml:space="preserve"> PAGEREF _Toc207045071 \h </w:instrText>
            </w:r>
            <w:r>
              <w:rPr>
                <w:noProof/>
                <w:webHidden/>
              </w:rPr>
            </w:r>
            <w:r>
              <w:rPr>
                <w:noProof/>
                <w:webHidden/>
              </w:rPr>
              <w:fldChar w:fldCharType="separate"/>
            </w:r>
            <w:r>
              <w:rPr>
                <w:noProof/>
                <w:webHidden/>
              </w:rPr>
              <w:t>7</w:t>
            </w:r>
            <w:r>
              <w:rPr>
                <w:noProof/>
                <w:webHidden/>
              </w:rPr>
              <w:fldChar w:fldCharType="end"/>
            </w:r>
          </w:hyperlink>
        </w:p>
        <w:p w14:paraId="779D7BBC" w14:textId="742D52C8" w:rsidR="00B774D6" w:rsidRDefault="00B774D6">
          <w:pPr>
            <w:pStyle w:val="TDC1"/>
            <w:tabs>
              <w:tab w:val="right" w:leader="dot" w:pos="8630"/>
            </w:tabs>
            <w:rPr>
              <w:b w:val="0"/>
              <w:bCs w:val="0"/>
              <w:i w:val="0"/>
              <w:iCs w:val="0"/>
              <w:noProof/>
              <w:kern w:val="2"/>
              <w:lang w:eastAsia="es-MX"/>
              <w14:ligatures w14:val="standardContextual"/>
            </w:rPr>
          </w:pPr>
          <w:hyperlink w:anchor="_Toc207045072" w:history="1">
            <w:r w:rsidRPr="00B51620">
              <w:rPr>
                <w:rStyle w:val="Hipervnculo"/>
                <w:rFonts w:ascii="Arial" w:hAnsi="Arial" w:cs="Arial"/>
                <w:noProof/>
              </w:rPr>
              <w:t>11. Reflexión (English)</w:t>
            </w:r>
            <w:r>
              <w:rPr>
                <w:noProof/>
                <w:webHidden/>
              </w:rPr>
              <w:tab/>
            </w:r>
            <w:r>
              <w:rPr>
                <w:noProof/>
                <w:webHidden/>
              </w:rPr>
              <w:fldChar w:fldCharType="begin"/>
            </w:r>
            <w:r>
              <w:rPr>
                <w:noProof/>
                <w:webHidden/>
              </w:rPr>
              <w:instrText xml:space="preserve"> PAGEREF _Toc207045072 \h </w:instrText>
            </w:r>
            <w:r>
              <w:rPr>
                <w:noProof/>
                <w:webHidden/>
              </w:rPr>
            </w:r>
            <w:r>
              <w:rPr>
                <w:noProof/>
                <w:webHidden/>
              </w:rPr>
              <w:fldChar w:fldCharType="separate"/>
            </w:r>
            <w:r>
              <w:rPr>
                <w:noProof/>
                <w:webHidden/>
              </w:rPr>
              <w:t>7</w:t>
            </w:r>
            <w:r>
              <w:rPr>
                <w:noProof/>
                <w:webHidden/>
              </w:rPr>
              <w:fldChar w:fldCharType="end"/>
            </w:r>
          </w:hyperlink>
        </w:p>
        <w:p w14:paraId="6FA0DF9E" w14:textId="34775227" w:rsidR="00B774D6" w:rsidRDefault="00B774D6">
          <w:pPr>
            <w:pStyle w:val="TDC1"/>
            <w:tabs>
              <w:tab w:val="right" w:leader="dot" w:pos="8630"/>
            </w:tabs>
            <w:rPr>
              <w:b w:val="0"/>
              <w:bCs w:val="0"/>
              <w:i w:val="0"/>
              <w:iCs w:val="0"/>
              <w:noProof/>
              <w:kern w:val="2"/>
              <w:lang w:eastAsia="es-MX"/>
              <w14:ligatures w14:val="standardContextual"/>
            </w:rPr>
          </w:pPr>
          <w:hyperlink w:anchor="_Toc207045073" w:history="1">
            <w:r w:rsidRPr="00B51620">
              <w:rPr>
                <w:rStyle w:val="Hipervnculo"/>
                <w:rFonts w:ascii="Arial" w:hAnsi="Arial" w:cs="Arial"/>
                <w:noProof/>
              </w:rPr>
              <w:t>12. Ajustes a Realizar</w:t>
            </w:r>
            <w:r>
              <w:rPr>
                <w:noProof/>
                <w:webHidden/>
              </w:rPr>
              <w:tab/>
            </w:r>
            <w:r>
              <w:rPr>
                <w:noProof/>
                <w:webHidden/>
              </w:rPr>
              <w:fldChar w:fldCharType="begin"/>
            </w:r>
            <w:r>
              <w:rPr>
                <w:noProof/>
                <w:webHidden/>
              </w:rPr>
              <w:instrText xml:space="preserve"> PAGEREF _Toc207045073 \h </w:instrText>
            </w:r>
            <w:r>
              <w:rPr>
                <w:noProof/>
                <w:webHidden/>
              </w:rPr>
            </w:r>
            <w:r>
              <w:rPr>
                <w:noProof/>
                <w:webHidden/>
              </w:rPr>
              <w:fldChar w:fldCharType="separate"/>
            </w:r>
            <w:r>
              <w:rPr>
                <w:noProof/>
                <w:webHidden/>
              </w:rPr>
              <w:t>7</w:t>
            </w:r>
            <w:r>
              <w:rPr>
                <w:noProof/>
                <w:webHidden/>
              </w:rPr>
              <w:fldChar w:fldCharType="end"/>
            </w:r>
          </w:hyperlink>
        </w:p>
        <w:p w14:paraId="09AFA810" w14:textId="2FA53D14" w:rsidR="00B774D6" w:rsidRDefault="00B774D6">
          <w:pPr>
            <w:pStyle w:val="TDC1"/>
            <w:tabs>
              <w:tab w:val="right" w:leader="dot" w:pos="8630"/>
            </w:tabs>
            <w:rPr>
              <w:b w:val="0"/>
              <w:bCs w:val="0"/>
              <w:i w:val="0"/>
              <w:iCs w:val="0"/>
              <w:noProof/>
              <w:kern w:val="2"/>
              <w:lang w:eastAsia="es-MX"/>
              <w14:ligatures w14:val="standardContextual"/>
            </w:rPr>
          </w:pPr>
          <w:hyperlink w:anchor="_Toc207045074" w:history="1">
            <w:r w:rsidRPr="00B51620">
              <w:rPr>
                <w:rStyle w:val="Hipervnculo"/>
                <w:rFonts w:ascii="Arial" w:hAnsi="Arial" w:cs="Arial"/>
                <w:noProof/>
              </w:rPr>
              <w:t>13. Referencias</w:t>
            </w:r>
            <w:r>
              <w:rPr>
                <w:noProof/>
                <w:webHidden/>
              </w:rPr>
              <w:tab/>
            </w:r>
            <w:r>
              <w:rPr>
                <w:noProof/>
                <w:webHidden/>
              </w:rPr>
              <w:fldChar w:fldCharType="begin"/>
            </w:r>
            <w:r>
              <w:rPr>
                <w:noProof/>
                <w:webHidden/>
              </w:rPr>
              <w:instrText xml:space="preserve"> PAGEREF _Toc207045074 \h </w:instrText>
            </w:r>
            <w:r>
              <w:rPr>
                <w:noProof/>
                <w:webHidden/>
              </w:rPr>
            </w:r>
            <w:r>
              <w:rPr>
                <w:noProof/>
                <w:webHidden/>
              </w:rPr>
              <w:fldChar w:fldCharType="separate"/>
            </w:r>
            <w:r>
              <w:rPr>
                <w:noProof/>
                <w:webHidden/>
              </w:rPr>
              <w:t>7</w:t>
            </w:r>
            <w:r>
              <w:rPr>
                <w:noProof/>
                <w:webHidden/>
              </w:rPr>
              <w:fldChar w:fldCharType="end"/>
            </w:r>
          </w:hyperlink>
        </w:p>
        <w:p w14:paraId="54BD3A4C" w14:textId="32CF2470" w:rsidR="007024F2" w:rsidRPr="007024F2" w:rsidRDefault="007024F2" w:rsidP="007024F2">
          <w:r>
            <w:rPr>
              <w:b/>
              <w:bCs/>
              <w:noProof/>
            </w:rPr>
            <w:fldChar w:fldCharType="end"/>
          </w:r>
        </w:p>
      </w:sdtContent>
    </w:sdt>
    <w:p w14:paraId="10082D50" w14:textId="77777777" w:rsidR="007024F2" w:rsidRDefault="007024F2" w:rsidP="00396360">
      <w:pPr>
        <w:pStyle w:val="Ttulo1"/>
        <w:spacing w:line="360" w:lineRule="auto"/>
        <w:rPr>
          <w:rFonts w:ascii="Arial" w:hAnsi="Arial" w:cs="Arial"/>
        </w:rPr>
      </w:pPr>
    </w:p>
    <w:p w14:paraId="1766281F" w14:textId="77777777" w:rsidR="007024F2" w:rsidRDefault="007024F2">
      <w:pPr>
        <w:rPr>
          <w:rFonts w:ascii="Arial" w:eastAsiaTheme="majorEastAsia" w:hAnsi="Arial" w:cs="Arial"/>
          <w:b/>
          <w:bCs/>
          <w:color w:val="365F91" w:themeColor="accent1" w:themeShade="BF"/>
          <w:sz w:val="28"/>
          <w:szCs w:val="28"/>
        </w:rPr>
      </w:pPr>
      <w:r>
        <w:rPr>
          <w:rFonts w:ascii="Arial" w:hAnsi="Arial" w:cs="Arial"/>
        </w:rPr>
        <w:br w:type="page"/>
      </w:r>
    </w:p>
    <w:p w14:paraId="743CBB5B" w14:textId="2BFCAC2E" w:rsidR="00A34165" w:rsidRPr="00B86D63" w:rsidRDefault="00085444" w:rsidP="00396360">
      <w:pPr>
        <w:pStyle w:val="Ttulo1"/>
        <w:spacing w:line="360" w:lineRule="auto"/>
        <w:rPr>
          <w:rFonts w:ascii="Arial" w:hAnsi="Arial" w:cs="Arial"/>
        </w:rPr>
      </w:pPr>
      <w:bookmarkStart w:id="0" w:name="_Toc207045060"/>
      <w:proofErr w:type="spellStart"/>
      <w:r w:rsidRPr="00B86D63">
        <w:rPr>
          <w:rFonts w:ascii="Arial" w:hAnsi="Arial" w:cs="Arial"/>
        </w:rPr>
        <w:lastRenderedPageBreak/>
        <w:t>Abstract</w:t>
      </w:r>
      <w:proofErr w:type="spellEnd"/>
      <w:r w:rsidRPr="00B86D63">
        <w:rPr>
          <w:rFonts w:ascii="Arial" w:hAnsi="Arial" w:cs="Arial"/>
        </w:rPr>
        <w:t xml:space="preserve"> (English)</w:t>
      </w:r>
      <w:bookmarkEnd w:id="0"/>
    </w:p>
    <w:p w14:paraId="58EC957B" w14:textId="77777777" w:rsidR="00A34165" w:rsidRPr="00B86D63" w:rsidRDefault="00085444" w:rsidP="00396360">
      <w:pPr>
        <w:spacing w:line="360" w:lineRule="auto"/>
        <w:rPr>
          <w:rFonts w:ascii="Arial" w:hAnsi="Arial" w:cs="Arial"/>
        </w:rPr>
      </w:pPr>
      <w:r w:rsidRPr="001C63B1">
        <w:rPr>
          <w:rFonts w:ascii="Arial" w:hAnsi="Arial" w:cs="Arial"/>
          <w:lang w:val="en-US"/>
        </w:rPr>
        <w:t xml:space="preserve">This project proposes the development of a software system for </w:t>
      </w:r>
      <w:proofErr w:type="gramStart"/>
      <w:r w:rsidRPr="001C63B1">
        <w:rPr>
          <w:rFonts w:ascii="Arial" w:hAnsi="Arial" w:cs="Arial"/>
          <w:lang w:val="en-US"/>
        </w:rPr>
        <w:t>Axis,</w:t>
      </w:r>
      <w:proofErr w:type="gramEnd"/>
      <w:r w:rsidRPr="001C63B1">
        <w:rPr>
          <w:rFonts w:ascii="Arial" w:hAnsi="Arial" w:cs="Arial"/>
          <w:lang w:val="en-US"/>
        </w:rPr>
        <w:t xml:space="preserve"> a Chilean construction company associated with the Cámara Chilena de la Construcción.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system</w:t>
      </w:r>
      <w:proofErr w:type="spellEnd"/>
      <w:r w:rsidRPr="00B86D63">
        <w:rPr>
          <w:rFonts w:ascii="Arial" w:hAnsi="Arial" w:cs="Arial"/>
        </w:rPr>
        <w:t xml:space="preserve"> </w:t>
      </w:r>
      <w:proofErr w:type="spellStart"/>
      <w:r w:rsidRPr="00B86D63">
        <w:rPr>
          <w:rFonts w:ascii="Arial" w:hAnsi="Arial" w:cs="Arial"/>
        </w:rPr>
        <w:t>extracts</w:t>
      </w:r>
      <w:proofErr w:type="spellEnd"/>
      <w:r w:rsidRPr="00B86D63">
        <w:rPr>
          <w:rFonts w:ascii="Arial" w:hAnsi="Arial" w:cs="Arial"/>
        </w:rPr>
        <w:t xml:space="preserve"> and </w:t>
      </w:r>
      <w:proofErr w:type="spellStart"/>
      <w:r w:rsidRPr="00B86D63">
        <w:rPr>
          <w:rFonts w:ascii="Arial" w:hAnsi="Arial" w:cs="Arial"/>
        </w:rPr>
        <w:t>processes</w:t>
      </w:r>
      <w:proofErr w:type="spellEnd"/>
      <w:r w:rsidRPr="00B86D63">
        <w:rPr>
          <w:rFonts w:ascii="Arial" w:hAnsi="Arial" w:cs="Arial"/>
        </w:rPr>
        <w:t xml:space="preserve"> data </w:t>
      </w:r>
      <w:proofErr w:type="spellStart"/>
      <w:r w:rsidRPr="00B86D63">
        <w:rPr>
          <w:rFonts w:ascii="Arial" w:hAnsi="Arial" w:cs="Arial"/>
        </w:rPr>
        <w:t>stored</w:t>
      </w:r>
      <w:proofErr w:type="spellEnd"/>
      <w:r w:rsidRPr="00B86D63">
        <w:rPr>
          <w:rFonts w:ascii="Arial" w:hAnsi="Arial" w:cs="Arial"/>
        </w:rPr>
        <w:t xml:space="preserve"> in Google </w:t>
      </w:r>
      <w:proofErr w:type="spellStart"/>
      <w:r w:rsidRPr="00B86D63">
        <w:rPr>
          <w:rFonts w:ascii="Arial" w:hAnsi="Arial" w:cs="Arial"/>
        </w:rPr>
        <w:t>Sheets</w:t>
      </w:r>
      <w:proofErr w:type="spellEnd"/>
      <w:r w:rsidRPr="00B86D63">
        <w:rPr>
          <w:rFonts w:ascii="Arial" w:hAnsi="Arial" w:cs="Arial"/>
        </w:rPr>
        <w:t xml:space="preserve">, </w:t>
      </w:r>
      <w:proofErr w:type="spellStart"/>
      <w:r w:rsidRPr="00B86D63">
        <w:rPr>
          <w:rFonts w:ascii="Arial" w:hAnsi="Arial" w:cs="Arial"/>
        </w:rPr>
        <w:t>where</w:t>
      </w:r>
      <w:proofErr w:type="spellEnd"/>
      <w:r w:rsidRPr="00B86D63">
        <w:rPr>
          <w:rFonts w:ascii="Arial" w:hAnsi="Arial" w:cs="Arial"/>
        </w:rPr>
        <w:t xml:space="preserve"> </w:t>
      </w:r>
      <w:proofErr w:type="spellStart"/>
      <w:r w:rsidRPr="00B86D63">
        <w:rPr>
          <w:rFonts w:ascii="Arial" w:hAnsi="Arial" w:cs="Arial"/>
        </w:rPr>
        <w:t>employees</w:t>
      </w:r>
      <w:proofErr w:type="spellEnd"/>
      <w:r w:rsidRPr="00B86D63">
        <w:rPr>
          <w:rFonts w:ascii="Arial" w:hAnsi="Arial" w:cs="Arial"/>
        </w:rPr>
        <w:t xml:space="preserve"> </w:t>
      </w:r>
      <w:proofErr w:type="spellStart"/>
      <w:r w:rsidRPr="00B86D63">
        <w:rPr>
          <w:rFonts w:ascii="Arial" w:hAnsi="Arial" w:cs="Arial"/>
        </w:rPr>
        <w:t>currently</w:t>
      </w:r>
      <w:proofErr w:type="spellEnd"/>
      <w:r w:rsidRPr="00B86D63">
        <w:rPr>
          <w:rFonts w:ascii="Arial" w:hAnsi="Arial" w:cs="Arial"/>
        </w:rPr>
        <w:t xml:space="preserve"> </w:t>
      </w:r>
      <w:proofErr w:type="spellStart"/>
      <w:r w:rsidRPr="00B86D63">
        <w:rPr>
          <w:rFonts w:ascii="Arial" w:hAnsi="Arial" w:cs="Arial"/>
        </w:rPr>
        <w:t>digitize</w:t>
      </w:r>
      <w:proofErr w:type="spellEnd"/>
      <w:r w:rsidRPr="00B86D63">
        <w:rPr>
          <w:rFonts w:ascii="Arial" w:hAnsi="Arial" w:cs="Arial"/>
        </w:rPr>
        <w:t xml:space="preserve"> </w:t>
      </w:r>
      <w:proofErr w:type="spellStart"/>
      <w:r w:rsidRPr="00B86D63">
        <w:rPr>
          <w:rFonts w:ascii="Arial" w:hAnsi="Arial" w:cs="Arial"/>
        </w:rPr>
        <w:t>information</w:t>
      </w:r>
      <w:proofErr w:type="spellEnd"/>
      <w:r w:rsidRPr="00B86D63">
        <w:rPr>
          <w:rFonts w:ascii="Arial" w:hAnsi="Arial" w:cs="Arial"/>
        </w:rPr>
        <w:t xml:space="preserve"> </w:t>
      </w:r>
      <w:proofErr w:type="spellStart"/>
      <w:r w:rsidRPr="00B86D63">
        <w:rPr>
          <w:rFonts w:ascii="Arial" w:hAnsi="Arial" w:cs="Arial"/>
        </w:rPr>
        <w:t>from</w:t>
      </w:r>
      <w:proofErr w:type="spellEnd"/>
      <w:r w:rsidRPr="00B86D63">
        <w:rPr>
          <w:rFonts w:ascii="Arial" w:hAnsi="Arial" w:cs="Arial"/>
        </w:rPr>
        <w:t xml:space="preserve"> </w:t>
      </w:r>
      <w:proofErr w:type="spellStart"/>
      <w:r w:rsidRPr="00B86D63">
        <w:rPr>
          <w:rFonts w:ascii="Arial" w:hAnsi="Arial" w:cs="Arial"/>
        </w:rPr>
        <w:t>paper</w:t>
      </w:r>
      <w:proofErr w:type="spellEnd"/>
      <w:r w:rsidRPr="00B86D63">
        <w:rPr>
          <w:rFonts w:ascii="Arial" w:hAnsi="Arial" w:cs="Arial"/>
        </w:rPr>
        <w:t xml:space="preserve"> </w:t>
      </w:r>
      <w:proofErr w:type="spellStart"/>
      <w:r w:rsidRPr="00B86D63">
        <w:rPr>
          <w:rFonts w:ascii="Arial" w:hAnsi="Arial" w:cs="Arial"/>
        </w:rPr>
        <w:t>forms</w:t>
      </w:r>
      <w:proofErr w:type="spellEnd"/>
      <w:r w:rsidRPr="00B86D63">
        <w:rPr>
          <w:rFonts w:ascii="Arial" w:hAnsi="Arial" w:cs="Arial"/>
        </w:rPr>
        <w:t xml:space="preserve">. </w:t>
      </w:r>
      <w:proofErr w:type="spellStart"/>
      <w:r w:rsidRPr="00B86D63">
        <w:rPr>
          <w:rFonts w:ascii="Arial" w:hAnsi="Arial" w:cs="Arial"/>
        </w:rPr>
        <w:t>Using</w:t>
      </w:r>
      <w:proofErr w:type="spellEnd"/>
      <w:r w:rsidRPr="00B86D63">
        <w:rPr>
          <w:rFonts w:ascii="Arial" w:hAnsi="Arial" w:cs="Arial"/>
        </w:rPr>
        <w:t xml:space="preserve"> Python and </w:t>
      </w:r>
      <w:proofErr w:type="spellStart"/>
      <w:r w:rsidRPr="00B86D63">
        <w:rPr>
          <w:rFonts w:ascii="Arial" w:hAnsi="Arial" w:cs="Arial"/>
        </w:rPr>
        <w:t>database</w:t>
      </w:r>
      <w:proofErr w:type="spellEnd"/>
      <w:r w:rsidRPr="00B86D63">
        <w:rPr>
          <w:rFonts w:ascii="Arial" w:hAnsi="Arial" w:cs="Arial"/>
        </w:rPr>
        <w:t xml:space="preserve"> </w:t>
      </w:r>
      <w:proofErr w:type="spellStart"/>
      <w:r w:rsidRPr="00B86D63">
        <w:rPr>
          <w:rFonts w:ascii="Arial" w:hAnsi="Arial" w:cs="Arial"/>
        </w:rPr>
        <w:t>integration</w:t>
      </w:r>
      <w:proofErr w:type="spellEnd"/>
      <w:r w:rsidRPr="00B86D63">
        <w:rPr>
          <w:rFonts w:ascii="Arial" w:hAnsi="Arial" w:cs="Arial"/>
        </w:rPr>
        <w:t xml:space="preserve">,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system</w:t>
      </w:r>
      <w:proofErr w:type="spellEnd"/>
      <w:r w:rsidRPr="00B86D63">
        <w:rPr>
          <w:rFonts w:ascii="Arial" w:hAnsi="Arial" w:cs="Arial"/>
        </w:rPr>
        <w:t xml:space="preserve"> </w:t>
      </w:r>
      <w:proofErr w:type="spellStart"/>
      <w:r w:rsidRPr="00B86D63">
        <w:rPr>
          <w:rFonts w:ascii="Arial" w:hAnsi="Arial" w:cs="Arial"/>
        </w:rPr>
        <w:t>will</w:t>
      </w:r>
      <w:proofErr w:type="spellEnd"/>
      <w:r w:rsidRPr="00B86D63">
        <w:rPr>
          <w:rFonts w:ascii="Arial" w:hAnsi="Arial" w:cs="Arial"/>
        </w:rPr>
        <w:t xml:space="preserve"> </w:t>
      </w:r>
      <w:proofErr w:type="spellStart"/>
      <w:r w:rsidRPr="00B86D63">
        <w:rPr>
          <w:rFonts w:ascii="Arial" w:hAnsi="Arial" w:cs="Arial"/>
        </w:rPr>
        <w:t>transform</w:t>
      </w:r>
      <w:proofErr w:type="spellEnd"/>
      <w:r w:rsidRPr="00B86D63">
        <w:rPr>
          <w:rFonts w:ascii="Arial" w:hAnsi="Arial" w:cs="Arial"/>
        </w:rPr>
        <w:t xml:space="preserve"> </w:t>
      </w:r>
      <w:proofErr w:type="spellStart"/>
      <w:r w:rsidRPr="00B86D63">
        <w:rPr>
          <w:rFonts w:ascii="Arial" w:hAnsi="Arial" w:cs="Arial"/>
        </w:rPr>
        <w:t>this</w:t>
      </w:r>
      <w:proofErr w:type="spellEnd"/>
      <w:r w:rsidRPr="00B86D63">
        <w:rPr>
          <w:rFonts w:ascii="Arial" w:hAnsi="Arial" w:cs="Arial"/>
        </w:rPr>
        <w:t xml:space="preserve"> raw </w:t>
      </w:r>
      <w:proofErr w:type="spellStart"/>
      <w:r w:rsidRPr="00B86D63">
        <w:rPr>
          <w:rFonts w:ascii="Arial" w:hAnsi="Arial" w:cs="Arial"/>
        </w:rPr>
        <w:t>information</w:t>
      </w:r>
      <w:proofErr w:type="spellEnd"/>
      <w:r w:rsidRPr="00B86D63">
        <w:rPr>
          <w:rFonts w:ascii="Arial" w:hAnsi="Arial" w:cs="Arial"/>
        </w:rPr>
        <w:t xml:space="preserve"> </w:t>
      </w:r>
      <w:proofErr w:type="spellStart"/>
      <w:r w:rsidRPr="00B86D63">
        <w:rPr>
          <w:rFonts w:ascii="Arial" w:hAnsi="Arial" w:cs="Arial"/>
        </w:rPr>
        <w:t>into</w:t>
      </w:r>
      <w:proofErr w:type="spellEnd"/>
      <w:r w:rsidRPr="00B86D63">
        <w:rPr>
          <w:rFonts w:ascii="Arial" w:hAnsi="Arial" w:cs="Arial"/>
        </w:rPr>
        <w:t xml:space="preserve"> </w:t>
      </w:r>
      <w:proofErr w:type="spellStart"/>
      <w:r w:rsidRPr="00B86D63">
        <w:rPr>
          <w:rFonts w:ascii="Arial" w:hAnsi="Arial" w:cs="Arial"/>
        </w:rPr>
        <w:t>structured</w:t>
      </w:r>
      <w:proofErr w:type="spellEnd"/>
      <w:r w:rsidRPr="00B86D63">
        <w:rPr>
          <w:rFonts w:ascii="Arial" w:hAnsi="Arial" w:cs="Arial"/>
        </w:rPr>
        <w:t xml:space="preserve"> data and </w:t>
      </w:r>
      <w:proofErr w:type="spellStart"/>
      <w:r w:rsidRPr="00B86D63">
        <w:rPr>
          <w:rFonts w:ascii="Arial" w:hAnsi="Arial" w:cs="Arial"/>
        </w:rPr>
        <w:t>generate</w:t>
      </w:r>
      <w:proofErr w:type="spellEnd"/>
      <w:r w:rsidRPr="00B86D63">
        <w:rPr>
          <w:rFonts w:ascii="Arial" w:hAnsi="Arial" w:cs="Arial"/>
        </w:rPr>
        <w:t xml:space="preserve"> </w:t>
      </w:r>
      <w:proofErr w:type="spellStart"/>
      <w:r w:rsidRPr="00B86D63">
        <w:rPr>
          <w:rFonts w:ascii="Arial" w:hAnsi="Arial" w:cs="Arial"/>
        </w:rPr>
        <w:t>automated</w:t>
      </w:r>
      <w:proofErr w:type="spellEnd"/>
      <w:r w:rsidRPr="00B86D63">
        <w:rPr>
          <w:rFonts w:ascii="Arial" w:hAnsi="Arial" w:cs="Arial"/>
        </w:rPr>
        <w:t xml:space="preserve"> </w:t>
      </w:r>
      <w:proofErr w:type="spellStart"/>
      <w:r w:rsidRPr="00B86D63">
        <w:rPr>
          <w:rFonts w:ascii="Arial" w:hAnsi="Arial" w:cs="Arial"/>
        </w:rPr>
        <w:t>reports</w:t>
      </w:r>
      <w:proofErr w:type="spellEnd"/>
      <w:r w:rsidRPr="00B86D63">
        <w:rPr>
          <w:rFonts w:ascii="Arial" w:hAnsi="Arial" w:cs="Arial"/>
        </w:rPr>
        <w:t xml:space="preserve"> </w:t>
      </w:r>
      <w:proofErr w:type="spellStart"/>
      <w:r w:rsidRPr="00B86D63">
        <w:rPr>
          <w:rFonts w:ascii="Arial" w:hAnsi="Arial" w:cs="Arial"/>
        </w:rPr>
        <w:t>with</w:t>
      </w:r>
      <w:proofErr w:type="spellEnd"/>
      <w:r w:rsidRPr="00B86D63">
        <w:rPr>
          <w:rFonts w:ascii="Arial" w:hAnsi="Arial" w:cs="Arial"/>
        </w:rPr>
        <w:t xml:space="preserve"> </w:t>
      </w:r>
      <w:proofErr w:type="spellStart"/>
      <w:r w:rsidRPr="00B86D63">
        <w:rPr>
          <w:rFonts w:ascii="Arial" w:hAnsi="Arial" w:cs="Arial"/>
        </w:rPr>
        <w:t>visualizations</w:t>
      </w:r>
      <w:proofErr w:type="spellEnd"/>
      <w:r w:rsidRPr="00B86D63">
        <w:rPr>
          <w:rFonts w:ascii="Arial" w:hAnsi="Arial" w:cs="Arial"/>
        </w:rPr>
        <w:t xml:space="preserve">.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project’s</w:t>
      </w:r>
      <w:proofErr w:type="spellEnd"/>
      <w:r w:rsidRPr="00B86D63">
        <w:rPr>
          <w:rFonts w:ascii="Arial" w:hAnsi="Arial" w:cs="Arial"/>
        </w:rPr>
        <w:t xml:space="preserve"> </w:t>
      </w:r>
      <w:proofErr w:type="spellStart"/>
      <w:r w:rsidRPr="00B86D63">
        <w:rPr>
          <w:rFonts w:ascii="Arial" w:hAnsi="Arial" w:cs="Arial"/>
        </w:rPr>
        <w:t>relevance</w:t>
      </w:r>
      <w:proofErr w:type="spellEnd"/>
      <w:r w:rsidRPr="00B86D63">
        <w:rPr>
          <w:rFonts w:ascii="Arial" w:hAnsi="Arial" w:cs="Arial"/>
        </w:rPr>
        <w:t xml:space="preserve"> </w:t>
      </w:r>
      <w:proofErr w:type="spellStart"/>
      <w:r w:rsidRPr="00B86D63">
        <w:rPr>
          <w:rFonts w:ascii="Arial" w:hAnsi="Arial" w:cs="Arial"/>
        </w:rPr>
        <w:t>lies</w:t>
      </w:r>
      <w:proofErr w:type="spellEnd"/>
      <w:r w:rsidRPr="00B86D63">
        <w:rPr>
          <w:rFonts w:ascii="Arial" w:hAnsi="Arial" w:cs="Arial"/>
        </w:rPr>
        <w:t xml:space="preserve"> in </w:t>
      </w:r>
      <w:proofErr w:type="spellStart"/>
      <w:r w:rsidRPr="00B86D63">
        <w:rPr>
          <w:rFonts w:ascii="Arial" w:hAnsi="Arial" w:cs="Arial"/>
        </w:rPr>
        <w:t>its</w:t>
      </w:r>
      <w:proofErr w:type="spellEnd"/>
      <w:r w:rsidRPr="00B86D63">
        <w:rPr>
          <w:rFonts w:ascii="Arial" w:hAnsi="Arial" w:cs="Arial"/>
        </w:rPr>
        <w:t xml:space="preserve"> </w:t>
      </w:r>
      <w:proofErr w:type="spellStart"/>
      <w:r w:rsidRPr="00B86D63">
        <w:rPr>
          <w:rFonts w:ascii="Arial" w:hAnsi="Arial" w:cs="Arial"/>
        </w:rPr>
        <w:t>direct</w:t>
      </w:r>
      <w:proofErr w:type="spellEnd"/>
      <w:r w:rsidRPr="00B86D63">
        <w:rPr>
          <w:rFonts w:ascii="Arial" w:hAnsi="Arial" w:cs="Arial"/>
        </w:rPr>
        <w:t xml:space="preserve"> </w:t>
      </w:r>
      <w:proofErr w:type="spellStart"/>
      <w:r w:rsidRPr="00B86D63">
        <w:rPr>
          <w:rFonts w:ascii="Arial" w:hAnsi="Arial" w:cs="Arial"/>
        </w:rPr>
        <w:t>impact</w:t>
      </w:r>
      <w:proofErr w:type="spellEnd"/>
      <w:r w:rsidRPr="00B86D63">
        <w:rPr>
          <w:rFonts w:ascii="Arial" w:hAnsi="Arial" w:cs="Arial"/>
        </w:rPr>
        <w:t xml:space="preserve"> </w:t>
      </w:r>
      <w:proofErr w:type="spellStart"/>
      <w:r w:rsidRPr="00B86D63">
        <w:rPr>
          <w:rFonts w:ascii="Arial" w:hAnsi="Arial" w:cs="Arial"/>
        </w:rPr>
        <w:t>on</w:t>
      </w:r>
      <w:proofErr w:type="spellEnd"/>
      <w:r w:rsidRPr="00B86D63">
        <w:rPr>
          <w:rFonts w:ascii="Arial" w:hAnsi="Arial" w:cs="Arial"/>
        </w:rPr>
        <w:t xml:space="preserve"> </w:t>
      </w:r>
      <w:proofErr w:type="spellStart"/>
      <w:r w:rsidRPr="00B86D63">
        <w:rPr>
          <w:rFonts w:ascii="Arial" w:hAnsi="Arial" w:cs="Arial"/>
        </w:rPr>
        <w:t>production</w:t>
      </w:r>
      <w:proofErr w:type="spellEnd"/>
      <w:r w:rsidRPr="00B86D63">
        <w:rPr>
          <w:rFonts w:ascii="Arial" w:hAnsi="Arial" w:cs="Arial"/>
        </w:rPr>
        <w:t xml:space="preserve"> </w:t>
      </w:r>
      <w:proofErr w:type="spellStart"/>
      <w:r w:rsidRPr="00B86D63">
        <w:rPr>
          <w:rFonts w:ascii="Arial" w:hAnsi="Arial" w:cs="Arial"/>
        </w:rPr>
        <w:t>efficiency</w:t>
      </w:r>
      <w:proofErr w:type="spellEnd"/>
      <w:r w:rsidRPr="00B86D63">
        <w:rPr>
          <w:rFonts w:ascii="Arial" w:hAnsi="Arial" w:cs="Arial"/>
        </w:rPr>
        <w:t xml:space="preserve">, as modular </w:t>
      </w:r>
      <w:proofErr w:type="spellStart"/>
      <w:r w:rsidRPr="00B86D63">
        <w:rPr>
          <w:rFonts w:ascii="Arial" w:hAnsi="Arial" w:cs="Arial"/>
        </w:rPr>
        <w:t>bathroom</w:t>
      </w:r>
      <w:proofErr w:type="spellEnd"/>
      <w:r w:rsidRPr="00B86D63">
        <w:rPr>
          <w:rFonts w:ascii="Arial" w:hAnsi="Arial" w:cs="Arial"/>
        </w:rPr>
        <w:t xml:space="preserve"> </w:t>
      </w:r>
      <w:proofErr w:type="spellStart"/>
      <w:r w:rsidRPr="00B86D63">
        <w:rPr>
          <w:rFonts w:ascii="Arial" w:hAnsi="Arial" w:cs="Arial"/>
        </w:rPr>
        <w:t>construction</w:t>
      </w:r>
      <w:proofErr w:type="spellEnd"/>
      <w:r w:rsidRPr="00B86D63">
        <w:rPr>
          <w:rFonts w:ascii="Arial" w:hAnsi="Arial" w:cs="Arial"/>
        </w:rPr>
        <w:t xml:space="preserve"> </w:t>
      </w:r>
      <w:proofErr w:type="spellStart"/>
      <w:r w:rsidRPr="00B86D63">
        <w:rPr>
          <w:rFonts w:ascii="Arial" w:hAnsi="Arial" w:cs="Arial"/>
        </w:rPr>
        <w:t>currently</w:t>
      </w:r>
      <w:proofErr w:type="spellEnd"/>
      <w:r w:rsidRPr="00B86D63">
        <w:rPr>
          <w:rFonts w:ascii="Arial" w:hAnsi="Arial" w:cs="Arial"/>
        </w:rPr>
        <w:t xml:space="preserve"> </w:t>
      </w:r>
      <w:proofErr w:type="spellStart"/>
      <w:r w:rsidRPr="00B86D63">
        <w:rPr>
          <w:rFonts w:ascii="Arial" w:hAnsi="Arial" w:cs="Arial"/>
        </w:rPr>
        <w:t>requires</w:t>
      </w:r>
      <w:proofErr w:type="spellEnd"/>
      <w:r w:rsidRPr="00B86D63">
        <w:rPr>
          <w:rFonts w:ascii="Arial" w:hAnsi="Arial" w:cs="Arial"/>
        </w:rPr>
        <w:t xml:space="preserve"> up </w:t>
      </w:r>
      <w:proofErr w:type="spellStart"/>
      <w:r w:rsidRPr="00B86D63">
        <w:rPr>
          <w:rFonts w:ascii="Arial" w:hAnsi="Arial" w:cs="Arial"/>
        </w:rPr>
        <w:t>t</w:t>
      </w:r>
      <w:r w:rsidRPr="00B86D63">
        <w:rPr>
          <w:rFonts w:ascii="Arial" w:hAnsi="Arial" w:cs="Arial"/>
        </w:rPr>
        <w:t>o</w:t>
      </w:r>
      <w:proofErr w:type="spellEnd"/>
      <w:r w:rsidRPr="00B86D63">
        <w:rPr>
          <w:rFonts w:ascii="Arial" w:hAnsi="Arial" w:cs="Arial"/>
        </w:rPr>
        <w:t xml:space="preserve"> 40 </w:t>
      </w:r>
      <w:proofErr w:type="spellStart"/>
      <w:r w:rsidRPr="00B86D63">
        <w:rPr>
          <w:rFonts w:ascii="Arial" w:hAnsi="Arial" w:cs="Arial"/>
        </w:rPr>
        <w:t>hours</w:t>
      </w:r>
      <w:proofErr w:type="spellEnd"/>
      <w:r w:rsidRPr="00B86D63">
        <w:rPr>
          <w:rFonts w:ascii="Arial" w:hAnsi="Arial" w:cs="Arial"/>
        </w:rPr>
        <w:t xml:space="preserve"> per </w:t>
      </w:r>
      <w:proofErr w:type="spellStart"/>
      <w:r w:rsidRPr="00B86D63">
        <w:rPr>
          <w:rFonts w:ascii="Arial" w:hAnsi="Arial" w:cs="Arial"/>
        </w:rPr>
        <w:t>unit</w:t>
      </w:r>
      <w:proofErr w:type="spellEnd"/>
      <w:r w:rsidRPr="00B86D63">
        <w:rPr>
          <w:rFonts w:ascii="Arial" w:hAnsi="Arial" w:cs="Arial"/>
        </w:rPr>
        <w:t xml:space="preserve">. </w:t>
      </w:r>
      <w:proofErr w:type="spellStart"/>
      <w:r w:rsidRPr="00B86D63">
        <w:rPr>
          <w:rFonts w:ascii="Arial" w:hAnsi="Arial" w:cs="Arial"/>
        </w:rPr>
        <w:t>By</w:t>
      </w:r>
      <w:proofErr w:type="spellEnd"/>
      <w:r w:rsidRPr="00B86D63">
        <w:rPr>
          <w:rFonts w:ascii="Arial" w:hAnsi="Arial" w:cs="Arial"/>
        </w:rPr>
        <w:t xml:space="preserve"> </w:t>
      </w:r>
      <w:proofErr w:type="spellStart"/>
      <w:r w:rsidRPr="00B86D63">
        <w:rPr>
          <w:rFonts w:ascii="Arial" w:hAnsi="Arial" w:cs="Arial"/>
        </w:rPr>
        <w:t>improving</w:t>
      </w:r>
      <w:proofErr w:type="spellEnd"/>
      <w:r w:rsidRPr="00B86D63">
        <w:rPr>
          <w:rFonts w:ascii="Arial" w:hAnsi="Arial" w:cs="Arial"/>
        </w:rPr>
        <w:t xml:space="preserve"> data </w:t>
      </w:r>
      <w:proofErr w:type="spellStart"/>
      <w:r w:rsidRPr="00B86D63">
        <w:rPr>
          <w:rFonts w:ascii="Arial" w:hAnsi="Arial" w:cs="Arial"/>
        </w:rPr>
        <w:t>accuracy</w:t>
      </w:r>
      <w:proofErr w:type="spellEnd"/>
      <w:r w:rsidRPr="00B86D63">
        <w:rPr>
          <w:rFonts w:ascii="Arial" w:hAnsi="Arial" w:cs="Arial"/>
        </w:rPr>
        <w:t xml:space="preserve">, </w:t>
      </w:r>
      <w:proofErr w:type="spellStart"/>
      <w:r w:rsidRPr="00B86D63">
        <w:rPr>
          <w:rFonts w:ascii="Arial" w:hAnsi="Arial" w:cs="Arial"/>
        </w:rPr>
        <w:t>traceability</w:t>
      </w:r>
      <w:proofErr w:type="spellEnd"/>
      <w:r w:rsidRPr="00B86D63">
        <w:rPr>
          <w:rFonts w:ascii="Arial" w:hAnsi="Arial" w:cs="Arial"/>
        </w:rPr>
        <w:t xml:space="preserve">, and </w:t>
      </w:r>
      <w:proofErr w:type="spellStart"/>
      <w:r w:rsidRPr="00B86D63">
        <w:rPr>
          <w:rFonts w:ascii="Arial" w:hAnsi="Arial" w:cs="Arial"/>
        </w:rPr>
        <w:t>decision-making</w:t>
      </w:r>
      <w:proofErr w:type="spellEnd"/>
      <w:r w:rsidRPr="00B86D63">
        <w:rPr>
          <w:rFonts w:ascii="Arial" w:hAnsi="Arial" w:cs="Arial"/>
        </w:rPr>
        <w:t xml:space="preserve">,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project</w:t>
      </w:r>
      <w:proofErr w:type="spellEnd"/>
      <w:r w:rsidRPr="00B86D63">
        <w:rPr>
          <w:rFonts w:ascii="Arial" w:hAnsi="Arial" w:cs="Arial"/>
        </w:rPr>
        <w:t xml:space="preserve"> </w:t>
      </w:r>
      <w:proofErr w:type="spellStart"/>
      <w:r w:rsidRPr="00B86D63">
        <w:rPr>
          <w:rFonts w:ascii="Arial" w:hAnsi="Arial" w:cs="Arial"/>
        </w:rPr>
        <w:t>addresses</w:t>
      </w:r>
      <w:proofErr w:type="spellEnd"/>
      <w:r w:rsidRPr="00B86D63">
        <w:rPr>
          <w:rFonts w:ascii="Arial" w:hAnsi="Arial" w:cs="Arial"/>
        </w:rPr>
        <w:t xml:space="preserve"> a real </w:t>
      </w:r>
      <w:proofErr w:type="spellStart"/>
      <w:r w:rsidRPr="00B86D63">
        <w:rPr>
          <w:rFonts w:ascii="Arial" w:hAnsi="Arial" w:cs="Arial"/>
        </w:rPr>
        <w:t>need</w:t>
      </w:r>
      <w:proofErr w:type="spellEnd"/>
      <w:r w:rsidRPr="00B86D63">
        <w:rPr>
          <w:rFonts w:ascii="Arial" w:hAnsi="Arial" w:cs="Arial"/>
        </w:rPr>
        <w:t xml:space="preserve"> in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industry</w:t>
      </w:r>
      <w:proofErr w:type="spellEnd"/>
      <w:r w:rsidRPr="00B86D63">
        <w:rPr>
          <w:rFonts w:ascii="Arial" w:hAnsi="Arial" w:cs="Arial"/>
        </w:rPr>
        <w:t xml:space="preserve"> and </w:t>
      </w:r>
      <w:proofErr w:type="spellStart"/>
      <w:r w:rsidRPr="00B86D63">
        <w:rPr>
          <w:rFonts w:ascii="Arial" w:hAnsi="Arial" w:cs="Arial"/>
        </w:rPr>
        <w:t>demonstrates</w:t>
      </w:r>
      <w:proofErr w:type="spellEnd"/>
      <w:r w:rsidRPr="00B86D63">
        <w:rPr>
          <w:rFonts w:ascii="Arial" w:hAnsi="Arial" w:cs="Arial"/>
        </w:rPr>
        <w:t xml:space="preserve">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applicability</w:t>
      </w:r>
      <w:proofErr w:type="spellEnd"/>
      <w:r w:rsidRPr="00B86D63">
        <w:rPr>
          <w:rFonts w:ascii="Arial" w:hAnsi="Arial" w:cs="Arial"/>
        </w:rPr>
        <w:t xml:space="preserve"> </w:t>
      </w:r>
      <w:proofErr w:type="spellStart"/>
      <w:r w:rsidRPr="00B86D63">
        <w:rPr>
          <w:rFonts w:ascii="Arial" w:hAnsi="Arial" w:cs="Arial"/>
        </w:rPr>
        <w:t>of</w:t>
      </w:r>
      <w:proofErr w:type="spellEnd"/>
      <w:r w:rsidRPr="00B86D63">
        <w:rPr>
          <w:rFonts w:ascii="Arial" w:hAnsi="Arial" w:cs="Arial"/>
        </w:rPr>
        <w:t xml:space="preserve"> </w:t>
      </w:r>
      <w:proofErr w:type="spellStart"/>
      <w:r w:rsidRPr="00B86D63">
        <w:rPr>
          <w:rFonts w:ascii="Arial" w:hAnsi="Arial" w:cs="Arial"/>
        </w:rPr>
        <w:t>informatics</w:t>
      </w:r>
      <w:proofErr w:type="spellEnd"/>
      <w:r w:rsidRPr="00B86D63">
        <w:rPr>
          <w:rFonts w:ascii="Arial" w:hAnsi="Arial" w:cs="Arial"/>
        </w:rPr>
        <w:t xml:space="preserve"> in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construction</w:t>
      </w:r>
      <w:proofErr w:type="spellEnd"/>
      <w:r w:rsidRPr="00B86D63">
        <w:rPr>
          <w:rFonts w:ascii="Arial" w:hAnsi="Arial" w:cs="Arial"/>
        </w:rPr>
        <w:t xml:space="preserve"> sector.</w:t>
      </w:r>
    </w:p>
    <w:p w14:paraId="072F809B" w14:textId="77777777" w:rsidR="00A34165" w:rsidRPr="00B86D63" w:rsidRDefault="00085444" w:rsidP="00396360">
      <w:pPr>
        <w:pStyle w:val="Ttulo1"/>
        <w:spacing w:line="360" w:lineRule="auto"/>
        <w:rPr>
          <w:rFonts w:ascii="Arial" w:hAnsi="Arial" w:cs="Arial"/>
        </w:rPr>
      </w:pPr>
      <w:bookmarkStart w:id="1" w:name="_Toc207045061"/>
      <w:proofErr w:type="spellStart"/>
      <w:r w:rsidRPr="00B86D63">
        <w:rPr>
          <w:rFonts w:ascii="Arial" w:hAnsi="Arial" w:cs="Arial"/>
        </w:rPr>
        <w:t>Abstract</w:t>
      </w:r>
      <w:proofErr w:type="spellEnd"/>
      <w:r w:rsidRPr="00B86D63">
        <w:rPr>
          <w:rFonts w:ascii="Arial" w:hAnsi="Arial" w:cs="Arial"/>
        </w:rPr>
        <w:t xml:space="preserve"> (Español)</w:t>
      </w:r>
      <w:bookmarkEnd w:id="1"/>
    </w:p>
    <w:p w14:paraId="44656385" w14:textId="77777777" w:rsidR="00A34165" w:rsidRPr="00B86D63" w:rsidRDefault="00085444" w:rsidP="00396360">
      <w:pPr>
        <w:spacing w:line="360" w:lineRule="auto"/>
        <w:rPr>
          <w:rFonts w:ascii="Arial" w:hAnsi="Arial" w:cs="Arial"/>
        </w:rPr>
      </w:pPr>
      <w:r w:rsidRPr="00B86D63">
        <w:rPr>
          <w:rFonts w:ascii="Arial" w:hAnsi="Arial" w:cs="Arial"/>
        </w:rPr>
        <w:t xml:space="preserve">Este proyecto propone el desarrollo de un sistema de software para la empresa Axis, una constructora chilena asociada a la Cámara Chilena de la Construcción. El sistema extrae y procesa datos almacenados en Google </w:t>
      </w:r>
      <w:proofErr w:type="spellStart"/>
      <w:r w:rsidRPr="00B86D63">
        <w:rPr>
          <w:rFonts w:ascii="Arial" w:hAnsi="Arial" w:cs="Arial"/>
        </w:rPr>
        <w:t>Sheets</w:t>
      </w:r>
      <w:proofErr w:type="spellEnd"/>
      <w:r w:rsidRPr="00B86D63">
        <w:rPr>
          <w:rFonts w:ascii="Arial" w:hAnsi="Arial" w:cs="Arial"/>
        </w:rPr>
        <w:t>, donde actualmente los trabajadores digitalizan información desde formularios en papel. Utilizando Python e integración con bases de datos, el sistema transformará esta información en datos estructurados y generará reportes automatizados con visualizaciones. La relevancia del proyecto radica en su impacto directo en la eficiencia de la producción, ya que la construcción de baños modulares requiere actualmente hasta 40 horas por unidad. Al mejorar la precisión, trazabilidad y la toma de decisiones, el</w:t>
      </w:r>
      <w:r w:rsidRPr="00B86D63">
        <w:rPr>
          <w:rFonts w:ascii="Arial" w:hAnsi="Arial" w:cs="Arial"/>
        </w:rPr>
        <w:t xml:space="preserve"> proyecto responde a una necesidad real de la industria y demuestra la aplicabilidad de la informática en el sector de la construcción.</w:t>
      </w:r>
    </w:p>
    <w:p w14:paraId="00A7BB6A" w14:textId="77777777" w:rsidR="00A34165" w:rsidRPr="00B86D63" w:rsidRDefault="00085444" w:rsidP="00396360">
      <w:pPr>
        <w:pStyle w:val="Ttulo1"/>
        <w:spacing w:line="360" w:lineRule="auto"/>
        <w:rPr>
          <w:rFonts w:ascii="Arial" w:hAnsi="Arial" w:cs="Arial"/>
        </w:rPr>
      </w:pPr>
      <w:bookmarkStart w:id="2" w:name="_Toc207045062"/>
      <w:r w:rsidRPr="00B86D63">
        <w:rPr>
          <w:rFonts w:ascii="Arial" w:hAnsi="Arial" w:cs="Arial"/>
        </w:rPr>
        <w:t>1. Introducción</w:t>
      </w:r>
      <w:bookmarkEnd w:id="2"/>
    </w:p>
    <w:p w14:paraId="3DCD79AB" w14:textId="69B79B24" w:rsidR="00A34165" w:rsidRPr="00B86D63" w:rsidRDefault="00085444" w:rsidP="00396360">
      <w:pPr>
        <w:spacing w:line="360" w:lineRule="auto"/>
        <w:rPr>
          <w:rFonts w:ascii="Arial" w:hAnsi="Arial" w:cs="Arial"/>
        </w:rPr>
      </w:pPr>
      <w:r w:rsidRPr="00B86D63">
        <w:rPr>
          <w:rFonts w:ascii="Arial" w:hAnsi="Arial" w:cs="Arial"/>
        </w:rPr>
        <w:t xml:space="preserve">El presente informe corresponde a la autoevaluación del Proyecto APT desarrollado en la asignatura </w:t>
      </w:r>
      <w:proofErr w:type="spellStart"/>
      <w:r w:rsidR="00A04116" w:rsidRPr="00B86D63">
        <w:rPr>
          <w:rFonts w:ascii="Arial" w:hAnsi="Arial" w:cs="Arial"/>
        </w:rPr>
        <w:t>Capstone</w:t>
      </w:r>
      <w:proofErr w:type="spellEnd"/>
      <w:r w:rsidRPr="00B86D63">
        <w:rPr>
          <w:rFonts w:ascii="Arial" w:hAnsi="Arial" w:cs="Arial"/>
        </w:rPr>
        <w:t>. La finalidad es reflexionar sobre el estado actual de la propuesta, identificar fortalezas y debilidades, y definir los ajustes necesarios para alcanzar los indicadores de calidad establecidos por la carrera.</w:t>
      </w:r>
      <w:r w:rsidRPr="00B86D63">
        <w:rPr>
          <w:rFonts w:ascii="Arial" w:hAnsi="Arial" w:cs="Arial"/>
        </w:rPr>
        <w:br/>
      </w:r>
      <w:r w:rsidRPr="00B86D63">
        <w:rPr>
          <w:rFonts w:ascii="Arial" w:hAnsi="Arial" w:cs="Arial"/>
        </w:rPr>
        <w:br/>
        <w:t xml:space="preserve">El proyecto se enmarca en un desafío real de la empresa Axis, dedicada al diseño y producción de baños modulares. El problema identificado corresponde a la gestión </w:t>
      </w:r>
      <w:r w:rsidRPr="00B86D63">
        <w:rPr>
          <w:rFonts w:ascii="Arial" w:hAnsi="Arial" w:cs="Arial"/>
        </w:rPr>
        <w:lastRenderedPageBreak/>
        <w:t xml:space="preserve">manual y poco optimizada de los datos en Google </w:t>
      </w:r>
      <w:proofErr w:type="spellStart"/>
      <w:r w:rsidRPr="00B86D63">
        <w:rPr>
          <w:rFonts w:ascii="Arial" w:hAnsi="Arial" w:cs="Arial"/>
        </w:rPr>
        <w:t>Sheets</w:t>
      </w:r>
      <w:proofErr w:type="spellEnd"/>
      <w:r w:rsidRPr="00B86D63">
        <w:rPr>
          <w:rFonts w:ascii="Arial" w:hAnsi="Arial" w:cs="Arial"/>
        </w:rPr>
        <w:t>, lo que genera demoras en la producción y dificultades en la toma de deci</w:t>
      </w:r>
      <w:r w:rsidRPr="00B86D63">
        <w:rPr>
          <w:rFonts w:ascii="Arial" w:hAnsi="Arial" w:cs="Arial"/>
        </w:rPr>
        <w:t>siones. La solución propuesta tiene impacto en el campo laboral de la Ingeniería en Informática, ya que conecta el desarrollo de software y la ciencia de datos con la optimización de procesos productivos en la construcción.</w:t>
      </w:r>
    </w:p>
    <w:p w14:paraId="0EC17CC0" w14:textId="77777777" w:rsidR="00A34165" w:rsidRPr="00B86D63" w:rsidRDefault="00085444" w:rsidP="00396360">
      <w:pPr>
        <w:pStyle w:val="Ttulo1"/>
        <w:spacing w:line="360" w:lineRule="auto"/>
        <w:rPr>
          <w:rFonts w:ascii="Arial" w:hAnsi="Arial" w:cs="Arial"/>
        </w:rPr>
      </w:pPr>
      <w:bookmarkStart w:id="3" w:name="_Toc207045063"/>
      <w:r w:rsidRPr="00B86D63">
        <w:rPr>
          <w:rFonts w:ascii="Arial" w:hAnsi="Arial" w:cs="Arial"/>
        </w:rPr>
        <w:t>2. Descripción del Proyecto APT</w:t>
      </w:r>
      <w:bookmarkEnd w:id="3"/>
    </w:p>
    <w:p w14:paraId="2FDB98B5" w14:textId="77777777" w:rsidR="00A34165" w:rsidRPr="00B86D63" w:rsidRDefault="00085444" w:rsidP="00396360">
      <w:pPr>
        <w:spacing w:line="360" w:lineRule="auto"/>
        <w:rPr>
          <w:rFonts w:ascii="Arial" w:hAnsi="Arial" w:cs="Arial"/>
        </w:rPr>
      </w:pPr>
      <w:r w:rsidRPr="00B86D63">
        <w:rPr>
          <w:rFonts w:ascii="Arial" w:hAnsi="Arial" w:cs="Arial"/>
        </w:rPr>
        <w:t xml:space="preserve">El proyecto consiste en el diseño e implementación de un sistema de software que permita extraer, transformar y analizar datos provenientes de planillas de Google </w:t>
      </w:r>
      <w:proofErr w:type="spellStart"/>
      <w:r w:rsidRPr="00B86D63">
        <w:rPr>
          <w:rFonts w:ascii="Arial" w:hAnsi="Arial" w:cs="Arial"/>
        </w:rPr>
        <w:t>Sheets</w:t>
      </w:r>
      <w:proofErr w:type="spellEnd"/>
      <w:r w:rsidRPr="00B86D63">
        <w:rPr>
          <w:rFonts w:ascii="Arial" w:hAnsi="Arial" w:cs="Arial"/>
        </w:rPr>
        <w:t xml:space="preserve">. La información será procesada mediante Python y almacenada en una base de datos (en modalidad cloud o local, aún en evaluación). El sistema incluirá la generación de reportes gráficos que apoyen la gestión y control de la producción de baños modulares, con el objetivo de mejorar la eficiencia y reducir los tiempos de operación. El sistema utilizará la API oficial de Google </w:t>
      </w:r>
      <w:proofErr w:type="spellStart"/>
      <w:r w:rsidRPr="00B86D63">
        <w:rPr>
          <w:rFonts w:ascii="Arial" w:hAnsi="Arial" w:cs="Arial"/>
        </w:rPr>
        <w:t>Sheets</w:t>
      </w:r>
      <w:proofErr w:type="spellEnd"/>
      <w:r w:rsidRPr="00B86D63">
        <w:rPr>
          <w:rFonts w:ascii="Arial" w:hAnsi="Arial" w:cs="Arial"/>
        </w:rPr>
        <w:t xml:space="preserve"> para acceder a los datos de forma segura </w:t>
      </w:r>
      <w:r w:rsidRPr="00B86D63">
        <w:rPr>
          <w:rFonts w:ascii="Arial" w:hAnsi="Arial" w:cs="Arial"/>
          <w:i/>
          <w:iCs/>
        </w:rPr>
        <w:t xml:space="preserve">(Google </w:t>
      </w:r>
      <w:proofErr w:type="spellStart"/>
      <w:r w:rsidRPr="00B86D63">
        <w:rPr>
          <w:rFonts w:ascii="Arial" w:hAnsi="Arial" w:cs="Arial"/>
          <w:i/>
          <w:iCs/>
        </w:rPr>
        <w:t>Developers</w:t>
      </w:r>
      <w:proofErr w:type="spellEnd"/>
      <w:r w:rsidRPr="00B86D63">
        <w:rPr>
          <w:rFonts w:ascii="Arial" w:hAnsi="Arial" w:cs="Arial"/>
          <w:i/>
          <w:iCs/>
        </w:rPr>
        <w:t>, s.f.)</w:t>
      </w:r>
      <w:r w:rsidRPr="00B86D63">
        <w:rPr>
          <w:rFonts w:ascii="Arial" w:hAnsi="Arial" w:cs="Arial"/>
        </w:rPr>
        <w:t>.</w:t>
      </w:r>
    </w:p>
    <w:p w14:paraId="167E321F" w14:textId="77777777" w:rsidR="00A34165" w:rsidRPr="00B86D63" w:rsidRDefault="00085444" w:rsidP="00396360">
      <w:pPr>
        <w:pStyle w:val="Ttulo1"/>
        <w:spacing w:line="360" w:lineRule="auto"/>
        <w:rPr>
          <w:rFonts w:ascii="Arial" w:hAnsi="Arial" w:cs="Arial"/>
        </w:rPr>
      </w:pPr>
      <w:bookmarkStart w:id="4" w:name="_Toc207045064"/>
      <w:r w:rsidRPr="00B86D63">
        <w:rPr>
          <w:rFonts w:ascii="Arial" w:hAnsi="Arial" w:cs="Arial"/>
        </w:rPr>
        <w:t>3. Relación con Competencias del Perfil de Egreso</w:t>
      </w:r>
      <w:bookmarkEnd w:id="4"/>
    </w:p>
    <w:p w14:paraId="025584FD" w14:textId="77777777" w:rsidR="00A34165" w:rsidRPr="00B86D63" w:rsidRDefault="00085444" w:rsidP="00396360">
      <w:pPr>
        <w:spacing w:line="360" w:lineRule="auto"/>
        <w:rPr>
          <w:rFonts w:ascii="Arial" w:hAnsi="Arial" w:cs="Arial"/>
        </w:rPr>
      </w:pPr>
      <w:r w:rsidRPr="00B86D63">
        <w:rPr>
          <w:rFonts w:ascii="Arial" w:hAnsi="Arial" w:cs="Arial"/>
        </w:rPr>
        <w:t>El Proyecto APT se relaciona de manera directa con las competencias de mi perfil de egreso:</w:t>
      </w:r>
      <w:r w:rsidRPr="00B86D63">
        <w:rPr>
          <w:rFonts w:ascii="Arial" w:hAnsi="Arial" w:cs="Arial"/>
        </w:rPr>
        <w:br/>
        <w:t>- Análisis y Planificación de Requerimientos: levantar y organizar necesidades de Axis.</w:t>
      </w:r>
      <w:r w:rsidRPr="00B86D63">
        <w:rPr>
          <w:rFonts w:ascii="Arial" w:hAnsi="Arial" w:cs="Arial"/>
        </w:rPr>
        <w:br/>
        <w:t>- Desarrollo de Software: construir un sistema desde cero con Python y bases de datos.</w:t>
      </w:r>
      <w:r w:rsidRPr="00B86D63">
        <w:rPr>
          <w:rFonts w:ascii="Arial" w:hAnsi="Arial" w:cs="Arial"/>
        </w:rPr>
        <w:br/>
        <w:t>- Gestión de Proyectos Informáticos: definir hitos, entregas parciales y manejar plazos ajustados.</w:t>
      </w:r>
      <w:r w:rsidRPr="00B86D63">
        <w:rPr>
          <w:rFonts w:ascii="Arial" w:hAnsi="Arial" w:cs="Arial"/>
        </w:rPr>
        <w:br/>
        <w:t>- Seguridad de Sistemas Computacionales: garantizar integridad y acceso seguro a los datos.</w:t>
      </w:r>
      <w:r w:rsidRPr="00B86D63">
        <w:rPr>
          <w:rFonts w:ascii="Arial" w:hAnsi="Arial" w:cs="Arial"/>
        </w:rPr>
        <w:br/>
        <w:t>- Calidad de Software: aplicar pruebas para asegurar funcionalidad del prototipo.</w:t>
      </w:r>
      <w:r w:rsidRPr="00B86D63">
        <w:rPr>
          <w:rFonts w:ascii="Arial" w:hAnsi="Arial" w:cs="Arial"/>
        </w:rPr>
        <w:br/>
        <w:t xml:space="preserve">- Arquitectura e Integración de Tecnologías: conectar Google </w:t>
      </w:r>
      <w:proofErr w:type="spellStart"/>
      <w:r w:rsidRPr="00B86D63">
        <w:rPr>
          <w:rFonts w:ascii="Arial" w:hAnsi="Arial" w:cs="Arial"/>
        </w:rPr>
        <w:t>Sh</w:t>
      </w:r>
      <w:r w:rsidRPr="00B86D63">
        <w:rPr>
          <w:rFonts w:ascii="Arial" w:hAnsi="Arial" w:cs="Arial"/>
        </w:rPr>
        <w:t>eets</w:t>
      </w:r>
      <w:proofErr w:type="spellEnd"/>
      <w:r w:rsidRPr="00B86D63">
        <w:rPr>
          <w:rFonts w:ascii="Arial" w:hAnsi="Arial" w:cs="Arial"/>
        </w:rPr>
        <w:t>, base de datos y visualizaciones.</w:t>
      </w:r>
      <w:r w:rsidRPr="00B86D63">
        <w:rPr>
          <w:rFonts w:ascii="Arial" w:hAnsi="Arial" w:cs="Arial"/>
        </w:rPr>
        <w:br/>
        <w:t>- Ciencia de Datos y Analítica: transformar datos en información útil para la toma de decisiones.</w:t>
      </w:r>
      <w:r w:rsidRPr="00B86D63">
        <w:rPr>
          <w:rFonts w:ascii="Arial" w:hAnsi="Arial" w:cs="Arial"/>
        </w:rPr>
        <w:br/>
      </w:r>
      <w:r w:rsidRPr="00B86D63">
        <w:rPr>
          <w:rFonts w:ascii="Arial" w:hAnsi="Arial" w:cs="Arial"/>
        </w:rPr>
        <w:br/>
        <w:t xml:space="preserve">Estas competencias reflejan cómo el proyecto integra diferentes áreas disciplinares </w:t>
      </w:r>
      <w:r w:rsidRPr="00B86D63">
        <w:rPr>
          <w:rFonts w:ascii="Arial" w:hAnsi="Arial" w:cs="Arial"/>
        </w:rPr>
        <w:lastRenderedPageBreak/>
        <w:t xml:space="preserve">necesarias para su desarrollo exitoso. Las pruebas funcionales y de integración permiten garantizar calidad en escenarios reales </w:t>
      </w:r>
      <w:r w:rsidRPr="00B86D63">
        <w:rPr>
          <w:rFonts w:ascii="Arial" w:hAnsi="Arial" w:cs="Arial"/>
          <w:i/>
          <w:iCs/>
        </w:rPr>
        <w:t>(Sommerville, 2016).</w:t>
      </w:r>
    </w:p>
    <w:p w14:paraId="25DB9A74" w14:textId="77777777" w:rsidR="00A34165" w:rsidRPr="00B86D63" w:rsidRDefault="00085444" w:rsidP="00396360">
      <w:pPr>
        <w:pStyle w:val="Ttulo1"/>
        <w:spacing w:line="360" w:lineRule="auto"/>
        <w:rPr>
          <w:rFonts w:ascii="Arial" w:hAnsi="Arial" w:cs="Arial"/>
        </w:rPr>
      </w:pPr>
      <w:bookmarkStart w:id="5" w:name="_Toc207045065"/>
      <w:r w:rsidRPr="00B86D63">
        <w:rPr>
          <w:rFonts w:ascii="Arial" w:hAnsi="Arial" w:cs="Arial"/>
        </w:rPr>
        <w:t>4. Relación con Intereses Profesionales</w:t>
      </w:r>
      <w:bookmarkEnd w:id="5"/>
    </w:p>
    <w:p w14:paraId="74C124FD" w14:textId="77777777" w:rsidR="00A34165" w:rsidRPr="00B86D63" w:rsidRDefault="00085444" w:rsidP="00396360">
      <w:pPr>
        <w:spacing w:line="360" w:lineRule="auto"/>
        <w:rPr>
          <w:rFonts w:ascii="Arial" w:hAnsi="Arial" w:cs="Arial"/>
        </w:rPr>
      </w:pPr>
      <w:r w:rsidRPr="00B86D63">
        <w:rPr>
          <w:rFonts w:ascii="Arial" w:hAnsi="Arial" w:cs="Arial"/>
        </w:rPr>
        <w:t>Mis intereses profesionales están orientados al desarrollo de soluciones inteligentes que unan programación, datos y análisis. El proyecto refleja este interés al utilizar herramientas de procesamiento y visualización de información para optimizar procesos productivos. Además, permite reforzar áreas en las que necesito mejorar, como la gestión de proyectos y la calidad de software, ya que demanda organización, planificación y validación continua.</w:t>
      </w:r>
    </w:p>
    <w:p w14:paraId="30B4EE61" w14:textId="77777777" w:rsidR="00A34165" w:rsidRPr="00B86D63" w:rsidRDefault="00085444" w:rsidP="00396360">
      <w:pPr>
        <w:pStyle w:val="Ttulo1"/>
        <w:spacing w:line="360" w:lineRule="auto"/>
        <w:rPr>
          <w:rFonts w:ascii="Arial" w:hAnsi="Arial" w:cs="Arial"/>
        </w:rPr>
      </w:pPr>
      <w:bookmarkStart w:id="6" w:name="_Toc207045066"/>
      <w:r w:rsidRPr="00B86D63">
        <w:rPr>
          <w:rFonts w:ascii="Arial" w:hAnsi="Arial" w:cs="Arial"/>
        </w:rPr>
        <w:t>5. Factibilidad del Proyecto</w:t>
      </w:r>
      <w:bookmarkEnd w:id="6"/>
    </w:p>
    <w:p w14:paraId="2829CB71" w14:textId="77777777" w:rsidR="00A34165" w:rsidRPr="00B86D63" w:rsidRDefault="00085444" w:rsidP="00396360">
      <w:pPr>
        <w:spacing w:line="360" w:lineRule="auto"/>
        <w:rPr>
          <w:rFonts w:ascii="Arial" w:hAnsi="Arial" w:cs="Arial"/>
        </w:rPr>
      </w:pPr>
      <w:r w:rsidRPr="00B86D63">
        <w:rPr>
          <w:rFonts w:ascii="Arial" w:hAnsi="Arial" w:cs="Arial"/>
        </w:rPr>
        <w:t>El proyecto es factible en el contexto de la asignatura porque:</w:t>
      </w:r>
      <w:r w:rsidRPr="00B86D63">
        <w:rPr>
          <w:rFonts w:ascii="Arial" w:hAnsi="Arial" w:cs="Arial"/>
        </w:rPr>
        <w:br/>
        <w:t>- El alcance está definido en la construcción de un prototipo funcional.</w:t>
      </w:r>
      <w:r w:rsidRPr="00B86D63">
        <w:rPr>
          <w:rFonts w:ascii="Arial" w:hAnsi="Arial" w:cs="Arial"/>
        </w:rPr>
        <w:br/>
        <w:t>- Se dispone de un plazo de 2 meses para cubrir análisis, desarrollo y validación.</w:t>
      </w:r>
      <w:r w:rsidRPr="00B86D63">
        <w:rPr>
          <w:rFonts w:ascii="Arial" w:hAnsi="Arial" w:cs="Arial"/>
        </w:rPr>
        <w:br/>
        <w:t xml:space="preserve">- Las tecnologías (Python, </w:t>
      </w:r>
      <w:proofErr w:type="spellStart"/>
      <w:r w:rsidRPr="00B86D63">
        <w:rPr>
          <w:rFonts w:ascii="Arial" w:hAnsi="Arial" w:cs="Arial"/>
        </w:rPr>
        <w:t>APIs</w:t>
      </w:r>
      <w:proofErr w:type="spellEnd"/>
      <w:r w:rsidRPr="00B86D63">
        <w:rPr>
          <w:rFonts w:ascii="Arial" w:hAnsi="Arial" w:cs="Arial"/>
        </w:rPr>
        <w:t xml:space="preserve"> de Google, bases de datos) son accesibles y conocidas.</w:t>
      </w:r>
      <w:r w:rsidRPr="00B86D63">
        <w:rPr>
          <w:rFonts w:ascii="Arial" w:hAnsi="Arial" w:cs="Arial"/>
        </w:rPr>
        <w:br/>
        <w:t>- El trabajo se organiza en hitos de entrega parcial.</w:t>
      </w:r>
      <w:r w:rsidRPr="00B86D63">
        <w:rPr>
          <w:rFonts w:ascii="Arial" w:hAnsi="Arial" w:cs="Arial"/>
        </w:rPr>
        <w:br/>
      </w:r>
      <w:r w:rsidRPr="00B86D63">
        <w:rPr>
          <w:rFonts w:ascii="Arial" w:hAnsi="Arial" w:cs="Arial"/>
        </w:rPr>
        <w:br/>
        <w:t>Posibles dificultades incluyen la integración con servicios externos y la curva de aprendizaje de nuevas librerías. Para abordarlas, se contempla la búsqueda de documentación oficial, pruebas incrementales y la di</w:t>
      </w:r>
      <w:r w:rsidRPr="00B86D63">
        <w:rPr>
          <w:rFonts w:ascii="Arial" w:hAnsi="Arial" w:cs="Arial"/>
        </w:rPr>
        <w:t>visión del proyecto en módulos.</w:t>
      </w:r>
    </w:p>
    <w:p w14:paraId="666E7D79" w14:textId="77777777" w:rsidR="00A34165" w:rsidRPr="00B86D63" w:rsidRDefault="00085444" w:rsidP="00396360">
      <w:pPr>
        <w:pStyle w:val="Ttulo1"/>
        <w:spacing w:line="360" w:lineRule="auto"/>
        <w:rPr>
          <w:rFonts w:ascii="Arial" w:hAnsi="Arial" w:cs="Arial"/>
        </w:rPr>
      </w:pPr>
      <w:bookmarkStart w:id="7" w:name="_Toc207045067"/>
      <w:r w:rsidRPr="00B86D63">
        <w:rPr>
          <w:rFonts w:ascii="Arial" w:hAnsi="Arial" w:cs="Arial"/>
        </w:rPr>
        <w:t>6. Objetivos del Proyecto</w:t>
      </w:r>
      <w:bookmarkEnd w:id="7"/>
    </w:p>
    <w:p w14:paraId="37D0797A" w14:textId="77777777" w:rsidR="00A34165" w:rsidRPr="00B86D63" w:rsidRDefault="00085444" w:rsidP="00396360">
      <w:pPr>
        <w:spacing w:line="360" w:lineRule="auto"/>
        <w:rPr>
          <w:rFonts w:ascii="Arial" w:hAnsi="Arial" w:cs="Arial"/>
        </w:rPr>
      </w:pPr>
      <w:r w:rsidRPr="00B86D63">
        <w:rPr>
          <w:rFonts w:ascii="Arial" w:hAnsi="Arial" w:cs="Arial"/>
        </w:rPr>
        <w:t>Objetivo General:</w:t>
      </w:r>
      <w:r w:rsidRPr="00B86D63">
        <w:rPr>
          <w:rFonts w:ascii="Arial" w:hAnsi="Arial" w:cs="Arial"/>
        </w:rPr>
        <w:br/>
        <w:t>Optimizar el flujo de información en el proceso de producción de baños modulares en Axis mediante un sistema de software.</w:t>
      </w:r>
    </w:p>
    <w:p w14:paraId="53D11416" w14:textId="77777777" w:rsidR="00A34165" w:rsidRPr="00B86D63" w:rsidRDefault="00085444" w:rsidP="00396360">
      <w:pPr>
        <w:spacing w:line="360" w:lineRule="auto"/>
        <w:rPr>
          <w:rFonts w:ascii="Arial" w:hAnsi="Arial" w:cs="Arial"/>
        </w:rPr>
      </w:pPr>
      <w:r w:rsidRPr="00B86D63">
        <w:rPr>
          <w:rFonts w:ascii="Arial" w:hAnsi="Arial" w:cs="Arial"/>
        </w:rPr>
        <w:t>Objetivos Específicos:</w:t>
      </w:r>
      <w:r w:rsidRPr="00B86D63">
        <w:rPr>
          <w:rFonts w:ascii="Arial" w:hAnsi="Arial" w:cs="Arial"/>
        </w:rPr>
        <w:br/>
        <w:t>1. Desarrollar un módulo de extracción y transformación de datos en Python.</w:t>
      </w:r>
      <w:r w:rsidRPr="00B86D63">
        <w:rPr>
          <w:rFonts w:ascii="Arial" w:hAnsi="Arial" w:cs="Arial"/>
        </w:rPr>
        <w:br/>
        <w:t>2. Implementar una base de datos para almacenamiento estructurado.</w:t>
      </w:r>
      <w:r w:rsidRPr="00B86D63">
        <w:rPr>
          <w:rFonts w:ascii="Arial" w:hAnsi="Arial" w:cs="Arial"/>
        </w:rPr>
        <w:br/>
        <w:t>3. Integrar reportes automáticos con visualizaciones gráficas.</w:t>
      </w:r>
      <w:r w:rsidRPr="00B86D63">
        <w:rPr>
          <w:rFonts w:ascii="Arial" w:hAnsi="Arial" w:cs="Arial"/>
        </w:rPr>
        <w:br/>
        <w:t>4. Reducir tiempos de gestión de datos y apoyar la toma de decisiones.</w:t>
      </w:r>
    </w:p>
    <w:p w14:paraId="16FC76DF" w14:textId="77777777" w:rsidR="00A34165" w:rsidRPr="00B86D63" w:rsidRDefault="00085444" w:rsidP="00396360">
      <w:pPr>
        <w:pStyle w:val="Ttulo1"/>
        <w:spacing w:line="360" w:lineRule="auto"/>
        <w:rPr>
          <w:rFonts w:ascii="Arial" w:hAnsi="Arial" w:cs="Arial"/>
        </w:rPr>
      </w:pPr>
      <w:bookmarkStart w:id="8" w:name="_Toc207045068"/>
      <w:r w:rsidRPr="00B86D63">
        <w:rPr>
          <w:rFonts w:ascii="Arial" w:hAnsi="Arial" w:cs="Arial"/>
        </w:rPr>
        <w:lastRenderedPageBreak/>
        <w:t>7. Propuesta Metodológica</w:t>
      </w:r>
      <w:bookmarkEnd w:id="8"/>
    </w:p>
    <w:p w14:paraId="6E690B8C" w14:textId="77777777" w:rsidR="00A34165" w:rsidRPr="00B86D63" w:rsidRDefault="00085444" w:rsidP="00396360">
      <w:pPr>
        <w:spacing w:line="360" w:lineRule="auto"/>
        <w:rPr>
          <w:rFonts w:ascii="Arial" w:hAnsi="Arial" w:cs="Arial"/>
        </w:rPr>
      </w:pPr>
      <w:r w:rsidRPr="00B86D63">
        <w:rPr>
          <w:rFonts w:ascii="Arial" w:hAnsi="Arial" w:cs="Arial"/>
        </w:rPr>
        <w:t>La metodología es ágil, basada en entregas parciales y validaciones frecuentes. Incluye:</w:t>
      </w:r>
      <w:r w:rsidRPr="00B86D63">
        <w:rPr>
          <w:rFonts w:ascii="Arial" w:hAnsi="Arial" w:cs="Arial"/>
        </w:rPr>
        <w:br/>
        <w:t>- Iteración 1: levantamiento de requerimientos y modelado de datos.</w:t>
      </w:r>
      <w:r w:rsidRPr="00B86D63">
        <w:rPr>
          <w:rFonts w:ascii="Arial" w:hAnsi="Arial" w:cs="Arial"/>
        </w:rPr>
        <w:br/>
        <w:t>- Iteración 2: desarrollo del módulo ETL.</w:t>
      </w:r>
      <w:r w:rsidRPr="00B86D63">
        <w:rPr>
          <w:rFonts w:ascii="Arial" w:hAnsi="Arial" w:cs="Arial"/>
        </w:rPr>
        <w:br/>
        <w:t xml:space="preserve">- Iteración 3: generación de reportes gráficos y </w:t>
      </w:r>
      <w:proofErr w:type="spellStart"/>
      <w:r w:rsidRPr="00B86D63">
        <w:rPr>
          <w:rFonts w:ascii="Arial" w:hAnsi="Arial" w:cs="Arial"/>
        </w:rPr>
        <w:t>dashboards</w:t>
      </w:r>
      <w:proofErr w:type="spellEnd"/>
      <w:r w:rsidRPr="00B86D63">
        <w:rPr>
          <w:rFonts w:ascii="Arial" w:hAnsi="Arial" w:cs="Arial"/>
        </w:rPr>
        <w:t>.</w:t>
      </w:r>
      <w:r w:rsidRPr="00B86D63">
        <w:rPr>
          <w:rFonts w:ascii="Arial" w:hAnsi="Arial" w:cs="Arial"/>
        </w:rPr>
        <w:br/>
        <w:t xml:space="preserve">- Iteración 4: integración final, pruebas con datos reales y documentación. Esto responde a lineamientos de buenas prácticas en desarrollo de software </w:t>
      </w:r>
      <w:r w:rsidRPr="00B86D63">
        <w:rPr>
          <w:rFonts w:ascii="Arial" w:hAnsi="Arial" w:cs="Arial"/>
          <w:i/>
          <w:iCs/>
        </w:rPr>
        <w:t xml:space="preserve">(Pressman &amp; </w:t>
      </w:r>
      <w:proofErr w:type="spellStart"/>
      <w:r w:rsidRPr="00B86D63">
        <w:rPr>
          <w:rFonts w:ascii="Arial" w:hAnsi="Arial" w:cs="Arial"/>
          <w:i/>
          <w:iCs/>
        </w:rPr>
        <w:t>Maxim</w:t>
      </w:r>
      <w:proofErr w:type="spellEnd"/>
      <w:r w:rsidRPr="00B86D63">
        <w:rPr>
          <w:rFonts w:ascii="Arial" w:hAnsi="Arial" w:cs="Arial"/>
          <w:i/>
          <w:iCs/>
        </w:rPr>
        <w:t>, 2014).</w:t>
      </w:r>
    </w:p>
    <w:p w14:paraId="4EECDF16" w14:textId="77777777" w:rsidR="00A34165" w:rsidRPr="00B86D63" w:rsidRDefault="00085444" w:rsidP="00396360">
      <w:pPr>
        <w:pStyle w:val="Ttulo1"/>
        <w:spacing w:line="360" w:lineRule="auto"/>
        <w:rPr>
          <w:rFonts w:ascii="Arial" w:hAnsi="Arial" w:cs="Arial"/>
        </w:rPr>
      </w:pPr>
      <w:bookmarkStart w:id="9" w:name="_Toc207045069"/>
      <w:r w:rsidRPr="00B86D63">
        <w:rPr>
          <w:rFonts w:ascii="Arial" w:hAnsi="Arial" w:cs="Arial"/>
        </w:rPr>
        <w:t>8. Plan de Trabajo</w:t>
      </w:r>
      <w:bookmarkEnd w:id="9"/>
    </w:p>
    <w:p w14:paraId="7037381D" w14:textId="77777777" w:rsidR="00A34165" w:rsidRPr="00B86D63" w:rsidRDefault="00085444" w:rsidP="00396360">
      <w:pPr>
        <w:spacing w:line="360" w:lineRule="auto"/>
        <w:rPr>
          <w:rFonts w:ascii="Arial" w:hAnsi="Arial" w:cs="Arial"/>
        </w:rPr>
      </w:pPr>
      <w:r w:rsidRPr="00B86D63">
        <w:rPr>
          <w:rFonts w:ascii="Arial" w:hAnsi="Arial" w:cs="Arial"/>
        </w:rPr>
        <w:t>El plan de trabajo considera actividades secuenciadas en 8 semanas, recursos disponibles y factores externos.</w:t>
      </w:r>
      <w:r w:rsidRPr="00B86D63">
        <w:rPr>
          <w:rFonts w:ascii="Arial" w:hAnsi="Arial" w:cs="Arial"/>
        </w:rPr>
        <w:br/>
        <w:t xml:space="preserve">Facilitadores: dominio de Python, </w:t>
      </w:r>
      <w:proofErr w:type="spellStart"/>
      <w:r w:rsidRPr="00B86D63">
        <w:rPr>
          <w:rFonts w:ascii="Arial" w:hAnsi="Arial" w:cs="Arial"/>
        </w:rPr>
        <w:t>APIs</w:t>
      </w:r>
      <w:proofErr w:type="spellEnd"/>
      <w:r w:rsidRPr="00B86D63">
        <w:rPr>
          <w:rFonts w:ascii="Arial" w:hAnsi="Arial" w:cs="Arial"/>
        </w:rPr>
        <w:t xml:space="preserve"> accesibles, disposición de la empresa Axis.</w:t>
      </w:r>
      <w:r w:rsidRPr="00B86D63">
        <w:rPr>
          <w:rFonts w:ascii="Arial" w:hAnsi="Arial" w:cs="Arial"/>
        </w:rPr>
        <w:br/>
        <w:t>Obstaculizadores: tiempo limitado, posibles problemas de conectividad y validación con usuarios.</w:t>
      </w:r>
      <w:r w:rsidRPr="00B86D63">
        <w:rPr>
          <w:rFonts w:ascii="Arial" w:hAnsi="Arial" w:cs="Arial"/>
        </w:rPr>
        <w:br/>
      </w:r>
    </w:p>
    <w:tbl>
      <w:tblPr>
        <w:tblStyle w:val="Tablaconcuadrcula4-nfasis1"/>
        <w:tblW w:w="0" w:type="auto"/>
        <w:tblLook w:val="04A0" w:firstRow="1" w:lastRow="0" w:firstColumn="1" w:lastColumn="0" w:noHBand="0" w:noVBand="1"/>
      </w:tblPr>
      <w:tblGrid>
        <w:gridCol w:w="2880"/>
        <w:gridCol w:w="2880"/>
        <w:gridCol w:w="2880"/>
      </w:tblGrid>
      <w:tr w:rsidR="00A34165" w:rsidRPr="00B86D63" w14:paraId="10A2CAA7" w14:textId="77777777" w:rsidTr="00054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170AAAC" w14:textId="77777777" w:rsidR="00A34165" w:rsidRPr="00B86D63" w:rsidRDefault="00085444" w:rsidP="00396360">
            <w:pPr>
              <w:spacing w:line="360" w:lineRule="auto"/>
              <w:rPr>
                <w:rFonts w:ascii="Arial" w:hAnsi="Arial" w:cs="Arial"/>
              </w:rPr>
            </w:pPr>
            <w:r w:rsidRPr="00B86D63">
              <w:rPr>
                <w:rFonts w:ascii="Arial" w:hAnsi="Arial" w:cs="Arial"/>
              </w:rPr>
              <w:t>Semana</w:t>
            </w:r>
          </w:p>
        </w:tc>
        <w:tc>
          <w:tcPr>
            <w:tcW w:w="2880" w:type="dxa"/>
          </w:tcPr>
          <w:p w14:paraId="2A503EF5" w14:textId="77777777" w:rsidR="00A34165" w:rsidRPr="00B86D63" w:rsidRDefault="00085444" w:rsidP="0039636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B86D63">
              <w:rPr>
                <w:rFonts w:ascii="Arial" w:hAnsi="Arial" w:cs="Arial"/>
              </w:rPr>
              <w:t>Actividad</w:t>
            </w:r>
          </w:p>
        </w:tc>
        <w:tc>
          <w:tcPr>
            <w:tcW w:w="2880" w:type="dxa"/>
          </w:tcPr>
          <w:p w14:paraId="638C18DD" w14:textId="77777777" w:rsidR="00A34165" w:rsidRPr="00B86D63" w:rsidRDefault="00085444" w:rsidP="0039636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B86D63">
              <w:rPr>
                <w:rFonts w:ascii="Arial" w:hAnsi="Arial" w:cs="Arial"/>
              </w:rPr>
              <w:t>Entregable</w:t>
            </w:r>
          </w:p>
        </w:tc>
      </w:tr>
      <w:tr w:rsidR="00A34165" w:rsidRPr="00B86D63" w14:paraId="686CC972" w14:textId="77777777" w:rsidTr="000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0451F84" w14:textId="77777777" w:rsidR="00A34165" w:rsidRPr="00B86D63" w:rsidRDefault="00085444" w:rsidP="00396360">
            <w:pPr>
              <w:spacing w:line="360" w:lineRule="auto"/>
              <w:rPr>
                <w:rFonts w:ascii="Arial" w:hAnsi="Arial" w:cs="Arial"/>
              </w:rPr>
            </w:pPr>
            <w:r w:rsidRPr="00B86D63">
              <w:rPr>
                <w:rFonts w:ascii="Arial" w:hAnsi="Arial" w:cs="Arial"/>
              </w:rPr>
              <w:t>1–2</w:t>
            </w:r>
          </w:p>
        </w:tc>
        <w:tc>
          <w:tcPr>
            <w:tcW w:w="2880" w:type="dxa"/>
          </w:tcPr>
          <w:p w14:paraId="06D6E34C" w14:textId="77777777" w:rsidR="00A34165" w:rsidRPr="00B86D63" w:rsidRDefault="00085444" w:rsidP="003963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86D63">
              <w:rPr>
                <w:rFonts w:ascii="Arial" w:hAnsi="Arial" w:cs="Arial"/>
              </w:rPr>
              <w:t>Análisis de requerimientos y diseño</w:t>
            </w:r>
          </w:p>
        </w:tc>
        <w:tc>
          <w:tcPr>
            <w:tcW w:w="2880" w:type="dxa"/>
          </w:tcPr>
          <w:p w14:paraId="7CDA9400" w14:textId="77777777" w:rsidR="00A34165" w:rsidRPr="00B86D63" w:rsidRDefault="00085444" w:rsidP="003963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86D63">
              <w:rPr>
                <w:rFonts w:ascii="Arial" w:hAnsi="Arial" w:cs="Arial"/>
              </w:rPr>
              <w:t>Documento de requerimientos</w:t>
            </w:r>
          </w:p>
        </w:tc>
      </w:tr>
      <w:tr w:rsidR="00A34165" w:rsidRPr="00B86D63" w14:paraId="77D89D2E" w14:textId="77777777" w:rsidTr="00054B6D">
        <w:tc>
          <w:tcPr>
            <w:cnfStyle w:val="001000000000" w:firstRow="0" w:lastRow="0" w:firstColumn="1" w:lastColumn="0" w:oddVBand="0" w:evenVBand="0" w:oddHBand="0" w:evenHBand="0" w:firstRowFirstColumn="0" w:firstRowLastColumn="0" w:lastRowFirstColumn="0" w:lastRowLastColumn="0"/>
            <w:tcW w:w="2880" w:type="dxa"/>
          </w:tcPr>
          <w:p w14:paraId="30790796" w14:textId="77777777" w:rsidR="00A34165" w:rsidRPr="00B86D63" w:rsidRDefault="00085444" w:rsidP="00396360">
            <w:pPr>
              <w:spacing w:line="360" w:lineRule="auto"/>
              <w:rPr>
                <w:rFonts w:ascii="Arial" w:hAnsi="Arial" w:cs="Arial"/>
              </w:rPr>
            </w:pPr>
            <w:r w:rsidRPr="00B86D63">
              <w:rPr>
                <w:rFonts w:ascii="Arial" w:hAnsi="Arial" w:cs="Arial"/>
              </w:rPr>
              <w:t>3–4</w:t>
            </w:r>
          </w:p>
        </w:tc>
        <w:tc>
          <w:tcPr>
            <w:tcW w:w="2880" w:type="dxa"/>
          </w:tcPr>
          <w:p w14:paraId="2E24D1EC" w14:textId="77777777" w:rsidR="00A34165" w:rsidRPr="00B86D63" w:rsidRDefault="00085444" w:rsidP="0039636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86D63">
              <w:rPr>
                <w:rFonts w:ascii="Arial" w:hAnsi="Arial" w:cs="Arial"/>
              </w:rPr>
              <w:t>Desarrollo del módulo ETL</w:t>
            </w:r>
          </w:p>
        </w:tc>
        <w:tc>
          <w:tcPr>
            <w:tcW w:w="2880" w:type="dxa"/>
          </w:tcPr>
          <w:p w14:paraId="559608B3" w14:textId="77777777" w:rsidR="00A34165" w:rsidRPr="00B86D63" w:rsidRDefault="00085444" w:rsidP="0039636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86D63">
              <w:rPr>
                <w:rFonts w:ascii="Arial" w:hAnsi="Arial" w:cs="Arial"/>
              </w:rPr>
              <w:t>Prototipo inicial</w:t>
            </w:r>
          </w:p>
        </w:tc>
      </w:tr>
      <w:tr w:rsidR="00A34165" w:rsidRPr="00B86D63" w14:paraId="44CEF5CA" w14:textId="77777777" w:rsidTr="000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C12EBF7" w14:textId="77777777" w:rsidR="00A34165" w:rsidRPr="00B86D63" w:rsidRDefault="00085444" w:rsidP="00396360">
            <w:pPr>
              <w:spacing w:line="360" w:lineRule="auto"/>
              <w:rPr>
                <w:rFonts w:ascii="Arial" w:hAnsi="Arial" w:cs="Arial"/>
              </w:rPr>
            </w:pPr>
            <w:r w:rsidRPr="00B86D63">
              <w:rPr>
                <w:rFonts w:ascii="Arial" w:hAnsi="Arial" w:cs="Arial"/>
              </w:rPr>
              <w:t>5–6</w:t>
            </w:r>
          </w:p>
        </w:tc>
        <w:tc>
          <w:tcPr>
            <w:tcW w:w="2880" w:type="dxa"/>
          </w:tcPr>
          <w:p w14:paraId="0CF33F1F" w14:textId="77777777" w:rsidR="00A34165" w:rsidRPr="00B86D63" w:rsidRDefault="00085444" w:rsidP="003963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86D63">
              <w:rPr>
                <w:rFonts w:ascii="Arial" w:hAnsi="Arial" w:cs="Arial"/>
              </w:rPr>
              <w:t>Implementación de reportes</w:t>
            </w:r>
          </w:p>
        </w:tc>
        <w:tc>
          <w:tcPr>
            <w:tcW w:w="2880" w:type="dxa"/>
          </w:tcPr>
          <w:p w14:paraId="6AC93A50" w14:textId="77777777" w:rsidR="00A34165" w:rsidRPr="00B86D63" w:rsidRDefault="00085444" w:rsidP="003963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86D63">
              <w:rPr>
                <w:rFonts w:ascii="Arial" w:hAnsi="Arial" w:cs="Arial"/>
              </w:rPr>
              <w:t>Dashboards</w:t>
            </w:r>
            <w:proofErr w:type="spellEnd"/>
            <w:r w:rsidRPr="00B86D63">
              <w:rPr>
                <w:rFonts w:ascii="Arial" w:hAnsi="Arial" w:cs="Arial"/>
              </w:rPr>
              <w:t xml:space="preserve"> y reportes</w:t>
            </w:r>
          </w:p>
        </w:tc>
      </w:tr>
      <w:tr w:rsidR="00A34165" w:rsidRPr="00B86D63" w14:paraId="3CB26808" w14:textId="77777777" w:rsidTr="00054B6D">
        <w:tc>
          <w:tcPr>
            <w:cnfStyle w:val="001000000000" w:firstRow="0" w:lastRow="0" w:firstColumn="1" w:lastColumn="0" w:oddVBand="0" w:evenVBand="0" w:oddHBand="0" w:evenHBand="0" w:firstRowFirstColumn="0" w:firstRowLastColumn="0" w:lastRowFirstColumn="0" w:lastRowLastColumn="0"/>
            <w:tcW w:w="2880" w:type="dxa"/>
          </w:tcPr>
          <w:p w14:paraId="52B8216B" w14:textId="77777777" w:rsidR="00A34165" w:rsidRPr="00B86D63" w:rsidRDefault="00085444" w:rsidP="00396360">
            <w:pPr>
              <w:spacing w:line="360" w:lineRule="auto"/>
              <w:rPr>
                <w:rFonts w:ascii="Arial" w:hAnsi="Arial" w:cs="Arial"/>
              </w:rPr>
            </w:pPr>
            <w:r w:rsidRPr="00B86D63">
              <w:rPr>
                <w:rFonts w:ascii="Arial" w:hAnsi="Arial" w:cs="Arial"/>
              </w:rPr>
              <w:t>7</w:t>
            </w:r>
          </w:p>
        </w:tc>
        <w:tc>
          <w:tcPr>
            <w:tcW w:w="2880" w:type="dxa"/>
          </w:tcPr>
          <w:p w14:paraId="7CE6FA4E" w14:textId="77777777" w:rsidR="00A34165" w:rsidRPr="00B86D63" w:rsidRDefault="00085444" w:rsidP="0039636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86D63">
              <w:rPr>
                <w:rFonts w:ascii="Arial" w:hAnsi="Arial" w:cs="Arial"/>
              </w:rPr>
              <w:t>Pruebas con datos reales</w:t>
            </w:r>
          </w:p>
        </w:tc>
        <w:tc>
          <w:tcPr>
            <w:tcW w:w="2880" w:type="dxa"/>
          </w:tcPr>
          <w:p w14:paraId="441D8CE1" w14:textId="77777777" w:rsidR="00A34165" w:rsidRPr="00B86D63" w:rsidRDefault="00085444" w:rsidP="0039636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86D63">
              <w:rPr>
                <w:rFonts w:ascii="Arial" w:hAnsi="Arial" w:cs="Arial"/>
              </w:rPr>
              <w:t>Versión pre-final</w:t>
            </w:r>
          </w:p>
        </w:tc>
      </w:tr>
      <w:tr w:rsidR="00A34165" w:rsidRPr="00B86D63" w14:paraId="6A180F5E" w14:textId="77777777" w:rsidTr="000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4DE202" w14:textId="77777777" w:rsidR="00A34165" w:rsidRPr="00B86D63" w:rsidRDefault="00085444" w:rsidP="00396360">
            <w:pPr>
              <w:spacing w:line="360" w:lineRule="auto"/>
              <w:rPr>
                <w:rFonts w:ascii="Arial" w:hAnsi="Arial" w:cs="Arial"/>
              </w:rPr>
            </w:pPr>
            <w:r w:rsidRPr="00B86D63">
              <w:rPr>
                <w:rFonts w:ascii="Arial" w:hAnsi="Arial" w:cs="Arial"/>
              </w:rPr>
              <w:t>8</w:t>
            </w:r>
          </w:p>
        </w:tc>
        <w:tc>
          <w:tcPr>
            <w:tcW w:w="2880" w:type="dxa"/>
          </w:tcPr>
          <w:p w14:paraId="7DE43E2A" w14:textId="77777777" w:rsidR="00A34165" w:rsidRPr="00B86D63" w:rsidRDefault="00085444" w:rsidP="003963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86D63">
              <w:rPr>
                <w:rFonts w:ascii="Arial" w:hAnsi="Arial" w:cs="Arial"/>
              </w:rPr>
              <w:t>Entrega final</w:t>
            </w:r>
          </w:p>
        </w:tc>
        <w:tc>
          <w:tcPr>
            <w:tcW w:w="2880" w:type="dxa"/>
          </w:tcPr>
          <w:p w14:paraId="3831D07D" w14:textId="77777777" w:rsidR="00A34165" w:rsidRPr="00B86D63" w:rsidRDefault="00085444" w:rsidP="0039636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86D63">
              <w:rPr>
                <w:rFonts w:ascii="Arial" w:hAnsi="Arial" w:cs="Arial"/>
              </w:rPr>
              <w:t>Sistema funcional + documentación</w:t>
            </w:r>
          </w:p>
        </w:tc>
      </w:tr>
    </w:tbl>
    <w:p w14:paraId="38127FB0" w14:textId="77777777" w:rsidR="00A34165" w:rsidRPr="00B86D63" w:rsidRDefault="00085444" w:rsidP="00396360">
      <w:pPr>
        <w:pStyle w:val="Ttulo1"/>
        <w:spacing w:line="360" w:lineRule="auto"/>
        <w:rPr>
          <w:rFonts w:ascii="Arial" w:hAnsi="Arial" w:cs="Arial"/>
        </w:rPr>
      </w:pPr>
      <w:bookmarkStart w:id="10" w:name="_Toc207045070"/>
      <w:r w:rsidRPr="00B86D63">
        <w:rPr>
          <w:rFonts w:ascii="Arial" w:hAnsi="Arial" w:cs="Arial"/>
        </w:rPr>
        <w:t>9. Evidencias de Logro</w:t>
      </w:r>
      <w:bookmarkEnd w:id="10"/>
    </w:p>
    <w:p w14:paraId="38B9440D" w14:textId="77777777" w:rsidR="00A34165" w:rsidRPr="00B86D63" w:rsidRDefault="00085444" w:rsidP="00396360">
      <w:pPr>
        <w:spacing w:line="360" w:lineRule="auto"/>
        <w:rPr>
          <w:rFonts w:ascii="Arial" w:hAnsi="Arial" w:cs="Arial"/>
        </w:rPr>
      </w:pPr>
      <w:r w:rsidRPr="00B86D63">
        <w:rPr>
          <w:rFonts w:ascii="Arial" w:hAnsi="Arial" w:cs="Arial"/>
        </w:rPr>
        <w:t>Las evidencias seleccionadas permiten comprobar el avance y cumplimiento de los objetivos:</w:t>
      </w:r>
      <w:r w:rsidRPr="00B86D63">
        <w:rPr>
          <w:rFonts w:ascii="Arial" w:hAnsi="Arial" w:cs="Arial"/>
        </w:rPr>
        <w:br/>
        <w:t>- Prototipo funcional: demuestra la viabilidad técnica del sistema.</w:t>
      </w:r>
      <w:r w:rsidRPr="00B86D63">
        <w:rPr>
          <w:rFonts w:ascii="Arial" w:hAnsi="Arial" w:cs="Arial"/>
        </w:rPr>
        <w:br/>
        <w:t>- Documentación técnica y manual de usuario: respalda el desarrollo y asegura transferibilidad.</w:t>
      </w:r>
      <w:r w:rsidRPr="00B86D63">
        <w:rPr>
          <w:rFonts w:ascii="Arial" w:hAnsi="Arial" w:cs="Arial"/>
        </w:rPr>
        <w:br/>
      </w:r>
      <w:r w:rsidRPr="00B86D63">
        <w:rPr>
          <w:rFonts w:ascii="Arial" w:hAnsi="Arial" w:cs="Arial"/>
        </w:rPr>
        <w:lastRenderedPageBreak/>
        <w:t>- Reportes gráficos: evidencian la capacidad del sistema para transformar datos en información.</w:t>
      </w:r>
      <w:r w:rsidRPr="00B86D63">
        <w:rPr>
          <w:rFonts w:ascii="Arial" w:hAnsi="Arial" w:cs="Arial"/>
        </w:rPr>
        <w:br/>
        <w:t>- Comparación de tiempos de gestión: justifica el impacto en la eficiencia productiva.</w:t>
      </w:r>
    </w:p>
    <w:p w14:paraId="36747AA5" w14:textId="77777777" w:rsidR="00A34165" w:rsidRPr="00B86D63" w:rsidRDefault="00085444" w:rsidP="00396360">
      <w:pPr>
        <w:pStyle w:val="Ttulo1"/>
        <w:spacing w:line="360" w:lineRule="auto"/>
        <w:rPr>
          <w:rFonts w:ascii="Arial" w:hAnsi="Arial" w:cs="Arial"/>
        </w:rPr>
      </w:pPr>
      <w:bookmarkStart w:id="11" w:name="_Toc207045071"/>
      <w:r w:rsidRPr="00B86D63">
        <w:rPr>
          <w:rFonts w:ascii="Arial" w:hAnsi="Arial" w:cs="Arial"/>
        </w:rPr>
        <w:t>10. Conclusiones Individuales (English)</w:t>
      </w:r>
      <w:bookmarkEnd w:id="11"/>
    </w:p>
    <w:p w14:paraId="2D91D034" w14:textId="77777777" w:rsidR="00A34165" w:rsidRPr="00B86D63" w:rsidRDefault="00085444" w:rsidP="00396360">
      <w:pPr>
        <w:spacing w:line="360" w:lineRule="auto"/>
        <w:rPr>
          <w:rFonts w:ascii="Arial" w:hAnsi="Arial" w:cs="Arial"/>
        </w:rPr>
      </w:pP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project</w:t>
      </w:r>
      <w:proofErr w:type="spellEnd"/>
      <w:r w:rsidRPr="00B86D63">
        <w:rPr>
          <w:rFonts w:ascii="Arial" w:hAnsi="Arial" w:cs="Arial"/>
        </w:rPr>
        <w:t xml:space="preserve"> has </w:t>
      </w:r>
      <w:proofErr w:type="spellStart"/>
      <w:r w:rsidRPr="00B86D63">
        <w:rPr>
          <w:rFonts w:ascii="Arial" w:hAnsi="Arial" w:cs="Arial"/>
        </w:rPr>
        <w:t>allowed</w:t>
      </w:r>
      <w:proofErr w:type="spellEnd"/>
      <w:r w:rsidRPr="00B86D63">
        <w:rPr>
          <w:rFonts w:ascii="Arial" w:hAnsi="Arial" w:cs="Arial"/>
        </w:rPr>
        <w:t xml:space="preserve"> me </w:t>
      </w:r>
      <w:proofErr w:type="spellStart"/>
      <w:r w:rsidRPr="00B86D63">
        <w:rPr>
          <w:rFonts w:ascii="Arial" w:hAnsi="Arial" w:cs="Arial"/>
        </w:rPr>
        <w:t>to</w:t>
      </w:r>
      <w:proofErr w:type="spellEnd"/>
      <w:r w:rsidRPr="00B86D63">
        <w:rPr>
          <w:rFonts w:ascii="Arial" w:hAnsi="Arial" w:cs="Arial"/>
        </w:rPr>
        <w:t xml:space="preserve"> </w:t>
      </w:r>
      <w:proofErr w:type="spellStart"/>
      <w:r w:rsidRPr="00B86D63">
        <w:rPr>
          <w:rFonts w:ascii="Arial" w:hAnsi="Arial" w:cs="Arial"/>
        </w:rPr>
        <w:t>apply</w:t>
      </w:r>
      <w:proofErr w:type="spellEnd"/>
      <w:r w:rsidRPr="00B86D63">
        <w:rPr>
          <w:rFonts w:ascii="Arial" w:hAnsi="Arial" w:cs="Arial"/>
        </w:rPr>
        <w:t xml:space="preserve"> </w:t>
      </w:r>
      <w:proofErr w:type="spellStart"/>
      <w:r w:rsidRPr="00B86D63">
        <w:rPr>
          <w:rFonts w:ascii="Arial" w:hAnsi="Arial" w:cs="Arial"/>
        </w:rPr>
        <w:t>key</w:t>
      </w:r>
      <w:proofErr w:type="spellEnd"/>
      <w:r w:rsidRPr="00B86D63">
        <w:rPr>
          <w:rFonts w:ascii="Arial" w:hAnsi="Arial" w:cs="Arial"/>
        </w:rPr>
        <w:t xml:space="preserve"> </w:t>
      </w:r>
      <w:proofErr w:type="spellStart"/>
      <w:r w:rsidRPr="00B86D63">
        <w:rPr>
          <w:rFonts w:ascii="Arial" w:hAnsi="Arial" w:cs="Arial"/>
        </w:rPr>
        <w:t>competencies</w:t>
      </w:r>
      <w:proofErr w:type="spellEnd"/>
      <w:r w:rsidRPr="00B86D63">
        <w:rPr>
          <w:rFonts w:ascii="Arial" w:hAnsi="Arial" w:cs="Arial"/>
        </w:rPr>
        <w:t xml:space="preserve"> </w:t>
      </w:r>
      <w:proofErr w:type="spellStart"/>
      <w:r w:rsidRPr="00B86D63">
        <w:rPr>
          <w:rFonts w:ascii="Arial" w:hAnsi="Arial" w:cs="Arial"/>
        </w:rPr>
        <w:t>such</w:t>
      </w:r>
      <w:proofErr w:type="spellEnd"/>
      <w:r w:rsidRPr="00B86D63">
        <w:rPr>
          <w:rFonts w:ascii="Arial" w:hAnsi="Arial" w:cs="Arial"/>
        </w:rPr>
        <w:t xml:space="preserve"> as software </w:t>
      </w:r>
      <w:proofErr w:type="spellStart"/>
      <w:r w:rsidRPr="00B86D63">
        <w:rPr>
          <w:rFonts w:ascii="Arial" w:hAnsi="Arial" w:cs="Arial"/>
        </w:rPr>
        <w:t>development</w:t>
      </w:r>
      <w:proofErr w:type="spellEnd"/>
      <w:r w:rsidRPr="00B86D63">
        <w:rPr>
          <w:rFonts w:ascii="Arial" w:hAnsi="Arial" w:cs="Arial"/>
        </w:rPr>
        <w:t xml:space="preserve">, </w:t>
      </w:r>
      <w:proofErr w:type="spellStart"/>
      <w:r w:rsidRPr="00B86D63">
        <w:rPr>
          <w:rFonts w:ascii="Arial" w:hAnsi="Arial" w:cs="Arial"/>
        </w:rPr>
        <w:t>database</w:t>
      </w:r>
      <w:proofErr w:type="spellEnd"/>
      <w:r w:rsidRPr="00B86D63">
        <w:rPr>
          <w:rFonts w:ascii="Arial" w:hAnsi="Arial" w:cs="Arial"/>
        </w:rPr>
        <w:t xml:space="preserve"> </w:t>
      </w:r>
      <w:proofErr w:type="spellStart"/>
      <w:r w:rsidRPr="00B86D63">
        <w:rPr>
          <w:rFonts w:ascii="Arial" w:hAnsi="Arial" w:cs="Arial"/>
        </w:rPr>
        <w:t>modeling</w:t>
      </w:r>
      <w:proofErr w:type="spellEnd"/>
      <w:r w:rsidRPr="00B86D63">
        <w:rPr>
          <w:rFonts w:ascii="Arial" w:hAnsi="Arial" w:cs="Arial"/>
        </w:rPr>
        <w:t xml:space="preserve">, and data </w:t>
      </w:r>
      <w:proofErr w:type="spellStart"/>
      <w:r w:rsidRPr="00B86D63">
        <w:rPr>
          <w:rFonts w:ascii="Arial" w:hAnsi="Arial" w:cs="Arial"/>
        </w:rPr>
        <w:t>processing</w:t>
      </w:r>
      <w:proofErr w:type="spellEnd"/>
      <w:r w:rsidRPr="00B86D63">
        <w:rPr>
          <w:rFonts w:ascii="Arial" w:hAnsi="Arial" w:cs="Arial"/>
        </w:rPr>
        <w:t xml:space="preserve"> </w:t>
      </w:r>
      <w:proofErr w:type="spellStart"/>
      <w:r w:rsidRPr="00B86D63">
        <w:rPr>
          <w:rFonts w:ascii="Arial" w:hAnsi="Arial" w:cs="Arial"/>
        </w:rPr>
        <w:t>to</w:t>
      </w:r>
      <w:proofErr w:type="spellEnd"/>
      <w:r w:rsidRPr="00B86D63">
        <w:rPr>
          <w:rFonts w:ascii="Arial" w:hAnsi="Arial" w:cs="Arial"/>
        </w:rPr>
        <w:t xml:space="preserve"> a real-</w:t>
      </w:r>
      <w:proofErr w:type="spellStart"/>
      <w:r w:rsidRPr="00B86D63">
        <w:rPr>
          <w:rFonts w:ascii="Arial" w:hAnsi="Arial" w:cs="Arial"/>
        </w:rPr>
        <w:t>world</w:t>
      </w:r>
      <w:proofErr w:type="spellEnd"/>
      <w:r w:rsidRPr="00B86D63">
        <w:rPr>
          <w:rFonts w:ascii="Arial" w:hAnsi="Arial" w:cs="Arial"/>
        </w:rPr>
        <w:t xml:space="preserve"> problem. I </w:t>
      </w:r>
      <w:proofErr w:type="spellStart"/>
      <w:r w:rsidRPr="00B86D63">
        <w:rPr>
          <w:rFonts w:ascii="Arial" w:hAnsi="Arial" w:cs="Arial"/>
        </w:rPr>
        <w:t>realized</w:t>
      </w:r>
      <w:proofErr w:type="spellEnd"/>
      <w:r w:rsidRPr="00B86D63">
        <w:rPr>
          <w:rFonts w:ascii="Arial" w:hAnsi="Arial" w:cs="Arial"/>
        </w:rPr>
        <w:t xml:space="preserve"> </w:t>
      </w:r>
      <w:proofErr w:type="spellStart"/>
      <w:r w:rsidRPr="00B86D63">
        <w:rPr>
          <w:rFonts w:ascii="Arial" w:hAnsi="Arial" w:cs="Arial"/>
        </w:rPr>
        <w:t>that</w:t>
      </w:r>
      <w:proofErr w:type="spellEnd"/>
      <w:r w:rsidRPr="00B86D63">
        <w:rPr>
          <w:rFonts w:ascii="Arial" w:hAnsi="Arial" w:cs="Arial"/>
        </w:rPr>
        <w:t xml:space="preserve">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main</w:t>
      </w:r>
      <w:proofErr w:type="spellEnd"/>
      <w:r w:rsidRPr="00B86D63">
        <w:rPr>
          <w:rFonts w:ascii="Arial" w:hAnsi="Arial" w:cs="Arial"/>
        </w:rPr>
        <w:t xml:space="preserve"> </w:t>
      </w:r>
      <w:proofErr w:type="spellStart"/>
      <w:r w:rsidRPr="00B86D63">
        <w:rPr>
          <w:rFonts w:ascii="Arial" w:hAnsi="Arial" w:cs="Arial"/>
        </w:rPr>
        <w:t>value</w:t>
      </w:r>
      <w:proofErr w:type="spellEnd"/>
      <w:r w:rsidRPr="00B86D63">
        <w:rPr>
          <w:rFonts w:ascii="Arial" w:hAnsi="Arial" w:cs="Arial"/>
        </w:rPr>
        <w:t xml:space="preserve"> </w:t>
      </w:r>
      <w:proofErr w:type="spellStart"/>
      <w:r w:rsidRPr="00B86D63">
        <w:rPr>
          <w:rFonts w:ascii="Arial" w:hAnsi="Arial" w:cs="Arial"/>
        </w:rPr>
        <w:t>of</w:t>
      </w:r>
      <w:proofErr w:type="spellEnd"/>
      <w:r w:rsidRPr="00B86D63">
        <w:rPr>
          <w:rFonts w:ascii="Arial" w:hAnsi="Arial" w:cs="Arial"/>
        </w:rPr>
        <w:t xml:space="preserve"> </w:t>
      </w:r>
      <w:proofErr w:type="spellStart"/>
      <w:r w:rsidRPr="00B86D63">
        <w:rPr>
          <w:rFonts w:ascii="Arial" w:hAnsi="Arial" w:cs="Arial"/>
        </w:rPr>
        <w:t>this</w:t>
      </w:r>
      <w:proofErr w:type="spellEnd"/>
      <w:r w:rsidRPr="00B86D63">
        <w:rPr>
          <w:rFonts w:ascii="Arial" w:hAnsi="Arial" w:cs="Arial"/>
        </w:rPr>
        <w:t xml:space="preserve"> </w:t>
      </w:r>
      <w:proofErr w:type="spellStart"/>
      <w:r w:rsidRPr="00B86D63">
        <w:rPr>
          <w:rFonts w:ascii="Arial" w:hAnsi="Arial" w:cs="Arial"/>
        </w:rPr>
        <w:t>project</w:t>
      </w:r>
      <w:proofErr w:type="spellEnd"/>
      <w:r w:rsidRPr="00B86D63">
        <w:rPr>
          <w:rFonts w:ascii="Arial" w:hAnsi="Arial" w:cs="Arial"/>
        </w:rPr>
        <w:t xml:space="preserve"> </w:t>
      </w:r>
      <w:proofErr w:type="spellStart"/>
      <w:r w:rsidRPr="00B86D63">
        <w:rPr>
          <w:rFonts w:ascii="Arial" w:hAnsi="Arial" w:cs="Arial"/>
        </w:rPr>
        <w:t>lies</w:t>
      </w:r>
      <w:proofErr w:type="spellEnd"/>
      <w:r w:rsidRPr="00B86D63">
        <w:rPr>
          <w:rFonts w:ascii="Arial" w:hAnsi="Arial" w:cs="Arial"/>
        </w:rPr>
        <w:t xml:space="preserve"> in </w:t>
      </w:r>
      <w:proofErr w:type="spellStart"/>
      <w:r w:rsidRPr="00B86D63">
        <w:rPr>
          <w:rFonts w:ascii="Arial" w:hAnsi="Arial" w:cs="Arial"/>
        </w:rPr>
        <w:t>transforming</w:t>
      </w:r>
      <w:proofErr w:type="spellEnd"/>
      <w:r w:rsidRPr="00B86D63">
        <w:rPr>
          <w:rFonts w:ascii="Arial" w:hAnsi="Arial" w:cs="Arial"/>
        </w:rPr>
        <w:t xml:space="preserve"> raw data </w:t>
      </w:r>
      <w:proofErr w:type="spellStart"/>
      <w:r w:rsidRPr="00B86D63">
        <w:rPr>
          <w:rFonts w:ascii="Arial" w:hAnsi="Arial" w:cs="Arial"/>
        </w:rPr>
        <w:t>into</w:t>
      </w:r>
      <w:proofErr w:type="spellEnd"/>
      <w:r w:rsidRPr="00B86D63">
        <w:rPr>
          <w:rFonts w:ascii="Arial" w:hAnsi="Arial" w:cs="Arial"/>
        </w:rPr>
        <w:t xml:space="preserve"> </w:t>
      </w:r>
      <w:proofErr w:type="spellStart"/>
      <w:r w:rsidRPr="00B86D63">
        <w:rPr>
          <w:rFonts w:ascii="Arial" w:hAnsi="Arial" w:cs="Arial"/>
        </w:rPr>
        <w:t>actionable</w:t>
      </w:r>
      <w:proofErr w:type="spellEnd"/>
      <w:r w:rsidRPr="00B86D63">
        <w:rPr>
          <w:rFonts w:ascii="Arial" w:hAnsi="Arial" w:cs="Arial"/>
        </w:rPr>
        <w:t xml:space="preserve"> </w:t>
      </w:r>
      <w:proofErr w:type="spellStart"/>
      <w:r w:rsidRPr="00B86D63">
        <w:rPr>
          <w:rFonts w:ascii="Arial" w:hAnsi="Arial" w:cs="Arial"/>
        </w:rPr>
        <w:t>insights</w:t>
      </w:r>
      <w:proofErr w:type="spellEnd"/>
      <w:r w:rsidRPr="00B86D63">
        <w:rPr>
          <w:rFonts w:ascii="Arial" w:hAnsi="Arial" w:cs="Arial"/>
        </w:rPr>
        <w:t xml:space="preserve"> </w:t>
      </w:r>
      <w:proofErr w:type="spellStart"/>
      <w:r w:rsidRPr="00B86D63">
        <w:rPr>
          <w:rFonts w:ascii="Arial" w:hAnsi="Arial" w:cs="Arial"/>
        </w:rPr>
        <w:t>that</w:t>
      </w:r>
      <w:proofErr w:type="spellEnd"/>
      <w:r w:rsidRPr="00B86D63">
        <w:rPr>
          <w:rFonts w:ascii="Arial" w:hAnsi="Arial" w:cs="Arial"/>
        </w:rPr>
        <w:t xml:space="preserve"> </w:t>
      </w:r>
      <w:proofErr w:type="spellStart"/>
      <w:r w:rsidRPr="00B86D63">
        <w:rPr>
          <w:rFonts w:ascii="Arial" w:hAnsi="Arial" w:cs="Arial"/>
        </w:rPr>
        <w:t>support</w:t>
      </w:r>
      <w:proofErr w:type="spellEnd"/>
      <w:r w:rsidRPr="00B86D63">
        <w:rPr>
          <w:rFonts w:ascii="Arial" w:hAnsi="Arial" w:cs="Arial"/>
        </w:rPr>
        <w:t xml:space="preserve"> </w:t>
      </w:r>
      <w:proofErr w:type="spellStart"/>
      <w:r w:rsidRPr="00B86D63">
        <w:rPr>
          <w:rFonts w:ascii="Arial" w:hAnsi="Arial" w:cs="Arial"/>
        </w:rPr>
        <w:t>productivity</w:t>
      </w:r>
      <w:proofErr w:type="spellEnd"/>
      <w:r w:rsidRPr="00B86D63">
        <w:rPr>
          <w:rFonts w:ascii="Arial" w:hAnsi="Arial" w:cs="Arial"/>
        </w:rPr>
        <w:t xml:space="preserve"> in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construction</w:t>
      </w:r>
      <w:proofErr w:type="spellEnd"/>
      <w:r w:rsidRPr="00B86D63">
        <w:rPr>
          <w:rFonts w:ascii="Arial" w:hAnsi="Arial" w:cs="Arial"/>
        </w:rPr>
        <w:t xml:space="preserve"> sector. </w:t>
      </w:r>
      <w:proofErr w:type="spellStart"/>
      <w:r w:rsidRPr="00B86D63">
        <w:rPr>
          <w:rFonts w:ascii="Arial" w:hAnsi="Arial" w:cs="Arial"/>
        </w:rPr>
        <w:t>This</w:t>
      </w:r>
      <w:proofErr w:type="spellEnd"/>
      <w:r w:rsidRPr="00B86D63">
        <w:rPr>
          <w:rFonts w:ascii="Arial" w:hAnsi="Arial" w:cs="Arial"/>
        </w:rPr>
        <w:t xml:space="preserve"> </w:t>
      </w:r>
      <w:proofErr w:type="spellStart"/>
      <w:r w:rsidRPr="00B86D63">
        <w:rPr>
          <w:rFonts w:ascii="Arial" w:hAnsi="Arial" w:cs="Arial"/>
        </w:rPr>
        <w:t>experience</w:t>
      </w:r>
      <w:proofErr w:type="spellEnd"/>
      <w:r w:rsidRPr="00B86D63">
        <w:rPr>
          <w:rFonts w:ascii="Arial" w:hAnsi="Arial" w:cs="Arial"/>
        </w:rPr>
        <w:t xml:space="preserve"> </w:t>
      </w:r>
      <w:proofErr w:type="spellStart"/>
      <w:r w:rsidRPr="00B86D63">
        <w:rPr>
          <w:rFonts w:ascii="Arial" w:hAnsi="Arial" w:cs="Arial"/>
        </w:rPr>
        <w:t>strengthens</w:t>
      </w:r>
      <w:proofErr w:type="spellEnd"/>
      <w:r w:rsidRPr="00B86D63">
        <w:rPr>
          <w:rFonts w:ascii="Arial" w:hAnsi="Arial" w:cs="Arial"/>
        </w:rPr>
        <w:t xml:space="preserve"> </w:t>
      </w:r>
      <w:proofErr w:type="spellStart"/>
      <w:r w:rsidRPr="00B86D63">
        <w:rPr>
          <w:rFonts w:ascii="Arial" w:hAnsi="Arial" w:cs="Arial"/>
        </w:rPr>
        <w:t>my</w:t>
      </w:r>
      <w:proofErr w:type="spellEnd"/>
      <w:r w:rsidRPr="00B86D63">
        <w:rPr>
          <w:rFonts w:ascii="Arial" w:hAnsi="Arial" w:cs="Arial"/>
        </w:rPr>
        <w:t xml:space="preserve"> </w:t>
      </w:r>
      <w:proofErr w:type="spellStart"/>
      <w:r w:rsidRPr="00B86D63">
        <w:rPr>
          <w:rFonts w:ascii="Arial" w:hAnsi="Arial" w:cs="Arial"/>
        </w:rPr>
        <w:t>professional</w:t>
      </w:r>
      <w:proofErr w:type="spellEnd"/>
      <w:r w:rsidRPr="00B86D63">
        <w:rPr>
          <w:rFonts w:ascii="Arial" w:hAnsi="Arial" w:cs="Arial"/>
        </w:rPr>
        <w:t xml:space="preserve"> </w:t>
      </w:r>
      <w:proofErr w:type="spellStart"/>
      <w:r w:rsidRPr="00B86D63">
        <w:rPr>
          <w:rFonts w:ascii="Arial" w:hAnsi="Arial" w:cs="Arial"/>
        </w:rPr>
        <w:t>orientation</w:t>
      </w:r>
      <w:proofErr w:type="spellEnd"/>
      <w:r w:rsidRPr="00B86D63">
        <w:rPr>
          <w:rFonts w:ascii="Arial" w:hAnsi="Arial" w:cs="Arial"/>
        </w:rPr>
        <w:t xml:space="preserve"> </w:t>
      </w:r>
      <w:proofErr w:type="spellStart"/>
      <w:r w:rsidRPr="00B86D63">
        <w:rPr>
          <w:rFonts w:ascii="Arial" w:hAnsi="Arial" w:cs="Arial"/>
        </w:rPr>
        <w:t>toward</w:t>
      </w:r>
      <w:proofErr w:type="spellEnd"/>
      <w:r w:rsidRPr="00B86D63">
        <w:rPr>
          <w:rFonts w:ascii="Arial" w:hAnsi="Arial" w:cs="Arial"/>
        </w:rPr>
        <w:t xml:space="preserve"> data </w:t>
      </w:r>
      <w:proofErr w:type="spellStart"/>
      <w:r w:rsidRPr="00B86D63">
        <w:rPr>
          <w:rFonts w:ascii="Arial" w:hAnsi="Arial" w:cs="Arial"/>
        </w:rPr>
        <w:t>engineering</w:t>
      </w:r>
      <w:proofErr w:type="spellEnd"/>
      <w:r w:rsidRPr="00B86D63">
        <w:rPr>
          <w:rFonts w:ascii="Arial" w:hAnsi="Arial" w:cs="Arial"/>
        </w:rPr>
        <w:t xml:space="preserve"> and </w:t>
      </w:r>
      <w:proofErr w:type="spellStart"/>
      <w:r w:rsidRPr="00B86D63">
        <w:rPr>
          <w:rFonts w:ascii="Arial" w:hAnsi="Arial" w:cs="Arial"/>
        </w:rPr>
        <w:t>intelligent</w:t>
      </w:r>
      <w:proofErr w:type="spellEnd"/>
      <w:r w:rsidRPr="00B86D63">
        <w:rPr>
          <w:rFonts w:ascii="Arial" w:hAnsi="Arial" w:cs="Arial"/>
        </w:rPr>
        <w:t xml:space="preserve"> software </w:t>
      </w:r>
      <w:proofErr w:type="spellStart"/>
      <w:r w:rsidRPr="00B86D63">
        <w:rPr>
          <w:rFonts w:ascii="Arial" w:hAnsi="Arial" w:cs="Arial"/>
        </w:rPr>
        <w:t>development</w:t>
      </w:r>
      <w:proofErr w:type="spellEnd"/>
      <w:r w:rsidRPr="00B86D63">
        <w:rPr>
          <w:rFonts w:ascii="Arial" w:hAnsi="Arial" w:cs="Arial"/>
        </w:rPr>
        <w:t>.</w:t>
      </w:r>
    </w:p>
    <w:p w14:paraId="4DED2093" w14:textId="77777777" w:rsidR="00A34165" w:rsidRPr="00B86D63" w:rsidRDefault="00085444" w:rsidP="00396360">
      <w:pPr>
        <w:pStyle w:val="Ttulo1"/>
        <w:spacing w:line="360" w:lineRule="auto"/>
        <w:rPr>
          <w:rFonts w:ascii="Arial" w:hAnsi="Arial" w:cs="Arial"/>
        </w:rPr>
      </w:pPr>
      <w:bookmarkStart w:id="12" w:name="_Toc207045072"/>
      <w:r w:rsidRPr="00B86D63">
        <w:rPr>
          <w:rFonts w:ascii="Arial" w:hAnsi="Arial" w:cs="Arial"/>
        </w:rPr>
        <w:t>11. Reflexión (English)</w:t>
      </w:r>
      <w:bookmarkEnd w:id="12"/>
    </w:p>
    <w:p w14:paraId="1D077E66" w14:textId="77777777" w:rsidR="00A34165" w:rsidRPr="00B86D63" w:rsidRDefault="00085444" w:rsidP="00396360">
      <w:pPr>
        <w:spacing w:line="360" w:lineRule="auto"/>
        <w:rPr>
          <w:rFonts w:ascii="Arial" w:hAnsi="Arial" w:cs="Arial"/>
        </w:rPr>
      </w:pPr>
      <w:proofErr w:type="spellStart"/>
      <w:r w:rsidRPr="00B86D63">
        <w:rPr>
          <w:rFonts w:ascii="Arial" w:hAnsi="Arial" w:cs="Arial"/>
        </w:rPr>
        <w:t>Through</w:t>
      </w:r>
      <w:proofErr w:type="spellEnd"/>
      <w:r w:rsidRPr="00B86D63">
        <w:rPr>
          <w:rFonts w:ascii="Arial" w:hAnsi="Arial" w:cs="Arial"/>
        </w:rPr>
        <w:t xml:space="preserve"> </w:t>
      </w:r>
      <w:proofErr w:type="spellStart"/>
      <w:r w:rsidRPr="00B86D63">
        <w:rPr>
          <w:rFonts w:ascii="Arial" w:hAnsi="Arial" w:cs="Arial"/>
        </w:rPr>
        <w:t>this</w:t>
      </w:r>
      <w:proofErr w:type="spellEnd"/>
      <w:r w:rsidRPr="00B86D63">
        <w:rPr>
          <w:rFonts w:ascii="Arial" w:hAnsi="Arial" w:cs="Arial"/>
        </w:rPr>
        <w:t xml:space="preserve"> </w:t>
      </w:r>
      <w:proofErr w:type="spellStart"/>
      <w:r w:rsidRPr="00B86D63">
        <w:rPr>
          <w:rFonts w:ascii="Arial" w:hAnsi="Arial" w:cs="Arial"/>
        </w:rPr>
        <w:t>project</w:t>
      </w:r>
      <w:proofErr w:type="spellEnd"/>
      <w:r w:rsidRPr="00B86D63">
        <w:rPr>
          <w:rFonts w:ascii="Arial" w:hAnsi="Arial" w:cs="Arial"/>
        </w:rPr>
        <w:t xml:space="preserve">, I </w:t>
      </w:r>
      <w:proofErr w:type="spellStart"/>
      <w:r w:rsidRPr="00B86D63">
        <w:rPr>
          <w:rFonts w:ascii="Arial" w:hAnsi="Arial" w:cs="Arial"/>
        </w:rPr>
        <w:t>recognized</w:t>
      </w:r>
      <w:proofErr w:type="spellEnd"/>
      <w:r w:rsidRPr="00B86D63">
        <w:rPr>
          <w:rFonts w:ascii="Arial" w:hAnsi="Arial" w:cs="Arial"/>
        </w:rPr>
        <w:t xml:space="preserve"> </w:t>
      </w:r>
      <w:proofErr w:type="spellStart"/>
      <w:r w:rsidRPr="00B86D63">
        <w:rPr>
          <w:rFonts w:ascii="Arial" w:hAnsi="Arial" w:cs="Arial"/>
        </w:rPr>
        <w:t>strengths</w:t>
      </w:r>
      <w:proofErr w:type="spellEnd"/>
      <w:r w:rsidRPr="00B86D63">
        <w:rPr>
          <w:rFonts w:ascii="Arial" w:hAnsi="Arial" w:cs="Arial"/>
        </w:rPr>
        <w:t xml:space="preserve"> in </w:t>
      </w:r>
      <w:proofErr w:type="spellStart"/>
      <w:r w:rsidRPr="00B86D63">
        <w:rPr>
          <w:rFonts w:ascii="Arial" w:hAnsi="Arial" w:cs="Arial"/>
        </w:rPr>
        <w:t>programming</w:t>
      </w:r>
      <w:proofErr w:type="spellEnd"/>
      <w:r w:rsidRPr="00B86D63">
        <w:rPr>
          <w:rFonts w:ascii="Arial" w:hAnsi="Arial" w:cs="Arial"/>
        </w:rPr>
        <w:t xml:space="preserve">, </w:t>
      </w:r>
      <w:proofErr w:type="spellStart"/>
      <w:r w:rsidRPr="00B86D63">
        <w:rPr>
          <w:rFonts w:ascii="Arial" w:hAnsi="Arial" w:cs="Arial"/>
        </w:rPr>
        <w:t>problem-solving</w:t>
      </w:r>
      <w:proofErr w:type="spellEnd"/>
      <w:r w:rsidRPr="00B86D63">
        <w:rPr>
          <w:rFonts w:ascii="Arial" w:hAnsi="Arial" w:cs="Arial"/>
        </w:rPr>
        <w:t xml:space="preserve">, and </w:t>
      </w:r>
      <w:proofErr w:type="spellStart"/>
      <w:r w:rsidRPr="00B86D63">
        <w:rPr>
          <w:rFonts w:ascii="Arial" w:hAnsi="Arial" w:cs="Arial"/>
        </w:rPr>
        <w:t>teamwork</w:t>
      </w:r>
      <w:proofErr w:type="spellEnd"/>
      <w:r w:rsidRPr="00B86D63">
        <w:rPr>
          <w:rFonts w:ascii="Arial" w:hAnsi="Arial" w:cs="Arial"/>
        </w:rPr>
        <w:t xml:space="preserve">. </w:t>
      </w:r>
      <w:proofErr w:type="spellStart"/>
      <w:r w:rsidRPr="00B86D63">
        <w:rPr>
          <w:rFonts w:ascii="Arial" w:hAnsi="Arial" w:cs="Arial"/>
        </w:rPr>
        <w:t>However</w:t>
      </w:r>
      <w:proofErr w:type="spellEnd"/>
      <w:r w:rsidRPr="00B86D63">
        <w:rPr>
          <w:rFonts w:ascii="Arial" w:hAnsi="Arial" w:cs="Arial"/>
        </w:rPr>
        <w:t xml:space="preserve">, I </w:t>
      </w:r>
      <w:proofErr w:type="spellStart"/>
      <w:r w:rsidRPr="00B86D63">
        <w:rPr>
          <w:rFonts w:ascii="Arial" w:hAnsi="Arial" w:cs="Arial"/>
        </w:rPr>
        <w:t>also</w:t>
      </w:r>
      <w:proofErr w:type="spellEnd"/>
      <w:r w:rsidRPr="00B86D63">
        <w:rPr>
          <w:rFonts w:ascii="Arial" w:hAnsi="Arial" w:cs="Arial"/>
        </w:rPr>
        <w:t xml:space="preserve"> </w:t>
      </w:r>
      <w:proofErr w:type="spellStart"/>
      <w:r w:rsidRPr="00B86D63">
        <w:rPr>
          <w:rFonts w:ascii="Arial" w:hAnsi="Arial" w:cs="Arial"/>
        </w:rPr>
        <w:t>identified</w:t>
      </w:r>
      <w:proofErr w:type="spellEnd"/>
      <w:r w:rsidRPr="00B86D63">
        <w:rPr>
          <w:rFonts w:ascii="Arial" w:hAnsi="Arial" w:cs="Arial"/>
        </w:rPr>
        <w:t xml:space="preserve">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need</w:t>
      </w:r>
      <w:proofErr w:type="spellEnd"/>
      <w:r w:rsidRPr="00B86D63">
        <w:rPr>
          <w:rFonts w:ascii="Arial" w:hAnsi="Arial" w:cs="Arial"/>
        </w:rPr>
        <w:t xml:space="preserve"> </w:t>
      </w:r>
      <w:proofErr w:type="spellStart"/>
      <w:r w:rsidRPr="00B86D63">
        <w:rPr>
          <w:rFonts w:ascii="Arial" w:hAnsi="Arial" w:cs="Arial"/>
        </w:rPr>
        <w:t>to</w:t>
      </w:r>
      <w:proofErr w:type="spellEnd"/>
      <w:r w:rsidRPr="00B86D63">
        <w:rPr>
          <w:rFonts w:ascii="Arial" w:hAnsi="Arial" w:cs="Arial"/>
        </w:rPr>
        <w:t xml:space="preserve"> </w:t>
      </w:r>
      <w:proofErr w:type="spellStart"/>
      <w:r w:rsidRPr="00B86D63">
        <w:rPr>
          <w:rFonts w:ascii="Arial" w:hAnsi="Arial" w:cs="Arial"/>
        </w:rPr>
        <w:t>improve</w:t>
      </w:r>
      <w:proofErr w:type="spellEnd"/>
      <w:r w:rsidRPr="00B86D63">
        <w:rPr>
          <w:rFonts w:ascii="Arial" w:hAnsi="Arial" w:cs="Arial"/>
        </w:rPr>
        <w:t xml:space="preserve"> </w:t>
      </w:r>
      <w:proofErr w:type="spellStart"/>
      <w:r w:rsidRPr="00B86D63">
        <w:rPr>
          <w:rFonts w:ascii="Arial" w:hAnsi="Arial" w:cs="Arial"/>
        </w:rPr>
        <w:t>project</w:t>
      </w:r>
      <w:proofErr w:type="spellEnd"/>
      <w:r w:rsidRPr="00B86D63">
        <w:rPr>
          <w:rFonts w:ascii="Arial" w:hAnsi="Arial" w:cs="Arial"/>
        </w:rPr>
        <w:t xml:space="preserve"> </w:t>
      </w:r>
      <w:proofErr w:type="spellStart"/>
      <w:r w:rsidRPr="00B86D63">
        <w:rPr>
          <w:rFonts w:ascii="Arial" w:hAnsi="Arial" w:cs="Arial"/>
        </w:rPr>
        <w:t>management</w:t>
      </w:r>
      <w:proofErr w:type="spellEnd"/>
      <w:r w:rsidRPr="00B86D63">
        <w:rPr>
          <w:rFonts w:ascii="Arial" w:hAnsi="Arial" w:cs="Arial"/>
        </w:rPr>
        <w:t xml:space="preserve"> and software </w:t>
      </w:r>
      <w:proofErr w:type="spellStart"/>
      <w:r w:rsidRPr="00B86D63">
        <w:rPr>
          <w:rFonts w:ascii="Arial" w:hAnsi="Arial" w:cs="Arial"/>
        </w:rPr>
        <w:t>quality</w:t>
      </w:r>
      <w:proofErr w:type="spellEnd"/>
      <w:r w:rsidRPr="00B86D63">
        <w:rPr>
          <w:rFonts w:ascii="Arial" w:hAnsi="Arial" w:cs="Arial"/>
        </w:rPr>
        <w:t xml:space="preserve"> </w:t>
      </w:r>
      <w:proofErr w:type="spellStart"/>
      <w:r w:rsidRPr="00B86D63">
        <w:rPr>
          <w:rFonts w:ascii="Arial" w:hAnsi="Arial" w:cs="Arial"/>
        </w:rPr>
        <w:t>practices</w:t>
      </w:r>
      <w:proofErr w:type="spellEnd"/>
      <w:r w:rsidRPr="00B86D63">
        <w:rPr>
          <w:rFonts w:ascii="Arial" w:hAnsi="Arial" w:cs="Arial"/>
        </w:rPr>
        <w:t xml:space="preserve">. </w:t>
      </w:r>
      <w:proofErr w:type="spellStart"/>
      <w:r w:rsidRPr="00B86D63">
        <w:rPr>
          <w:rFonts w:ascii="Arial" w:hAnsi="Arial" w:cs="Arial"/>
        </w:rPr>
        <w:t>For</w:t>
      </w:r>
      <w:proofErr w:type="spellEnd"/>
      <w:r w:rsidRPr="00B86D63">
        <w:rPr>
          <w:rFonts w:ascii="Arial" w:hAnsi="Arial" w:cs="Arial"/>
        </w:rPr>
        <w:t xml:space="preserve"> future </w:t>
      </w:r>
      <w:proofErr w:type="spellStart"/>
      <w:r w:rsidRPr="00B86D63">
        <w:rPr>
          <w:rFonts w:ascii="Arial" w:hAnsi="Arial" w:cs="Arial"/>
        </w:rPr>
        <w:t>stages</w:t>
      </w:r>
      <w:proofErr w:type="spellEnd"/>
      <w:r w:rsidRPr="00B86D63">
        <w:rPr>
          <w:rFonts w:ascii="Arial" w:hAnsi="Arial" w:cs="Arial"/>
        </w:rPr>
        <w:t xml:space="preserve">, I </w:t>
      </w:r>
      <w:proofErr w:type="spellStart"/>
      <w:r w:rsidRPr="00B86D63">
        <w:rPr>
          <w:rFonts w:ascii="Arial" w:hAnsi="Arial" w:cs="Arial"/>
        </w:rPr>
        <w:t>will</w:t>
      </w:r>
      <w:proofErr w:type="spellEnd"/>
      <w:r w:rsidRPr="00B86D63">
        <w:rPr>
          <w:rFonts w:ascii="Arial" w:hAnsi="Arial" w:cs="Arial"/>
        </w:rPr>
        <w:t xml:space="preserve"> </w:t>
      </w:r>
      <w:proofErr w:type="spellStart"/>
      <w:r w:rsidRPr="00B86D63">
        <w:rPr>
          <w:rFonts w:ascii="Arial" w:hAnsi="Arial" w:cs="Arial"/>
        </w:rPr>
        <w:t>focus</w:t>
      </w:r>
      <w:proofErr w:type="spellEnd"/>
      <w:r w:rsidRPr="00B86D63">
        <w:rPr>
          <w:rFonts w:ascii="Arial" w:hAnsi="Arial" w:cs="Arial"/>
        </w:rPr>
        <w:t xml:space="preserve"> </w:t>
      </w:r>
      <w:proofErr w:type="spellStart"/>
      <w:r w:rsidRPr="00B86D63">
        <w:rPr>
          <w:rFonts w:ascii="Arial" w:hAnsi="Arial" w:cs="Arial"/>
        </w:rPr>
        <w:t>on</w:t>
      </w:r>
      <w:proofErr w:type="spellEnd"/>
      <w:r w:rsidRPr="00B86D63">
        <w:rPr>
          <w:rFonts w:ascii="Arial" w:hAnsi="Arial" w:cs="Arial"/>
        </w:rPr>
        <w:t xml:space="preserve"> </w:t>
      </w:r>
      <w:proofErr w:type="spellStart"/>
      <w:r w:rsidRPr="00B86D63">
        <w:rPr>
          <w:rFonts w:ascii="Arial" w:hAnsi="Arial" w:cs="Arial"/>
        </w:rPr>
        <w:t>refining</w:t>
      </w:r>
      <w:proofErr w:type="spellEnd"/>
      <w:r w:rsidRPr="00B86D63">
        <w:rPr>
          <w:rFonts w:ascii="Arial" w:hAnsi="Arial" w:cs="Arial"/>
        </w:rPr>
        <w:t xml:space="preserve"> </w:t>
      </w:r>
      <w:proofErr w:type="spellStart"/>
      <w:r w:rsidRPr="00B86D63">
        <w:rPr>
          <w:rFonts w:ascii="Arial" w:hAnsi="Arial" w:cs="Arial"/>
        </w:rPr>
        <w:t>the</w:t>
      </w:r>
      <w:proofErr w:type="spellEnd"/>
      <w:r w:rsidRPr="00B86D63">
        <w:rPr>
          <w:rFonts w:ascii="Arial" w:hAnsi="Arial" w:cs="Arial"/>
        </w:rPr>
        <w:t xml:space="preserve"> </w:t>
      </w:r>
      <w:proofErr w:type="spellStart"/>
      <w:r w:rsidRPr="00B86D63">
        <w:rPr>
          <w:rFonts w:ascii="Arial" w:hAnsi="Arial" w:cs="Arial"/>
        </w:rPr>
        <w:t>database</w:t>
      </w:r>
      <w:proofErr w:type="spellEnd"/>
      <w:r w:rsidRPr="00B86D63">
        <w:rPr>
          <w:rFonts w:ascii="Arial" w:hAnsi="Arial" w:cs="Arial"/>
        </w:rPr>
        <w:t xml:space="preserve"> </w:t>
      </w:r>
      <w:proofErr w:type="spellStart"/>
      <w:r w:rsidRPr="00B86D63">
        <w:rPr>
          <w:rFonts w:ascii="Arial" w:hAnsi="Arial" w:cs="Arial"/>
        </w:rPr>
        <w:t>design</w:t>
      </w:r>
      <w:proofErr w:type="spellEnd"/>
      <w:r w:rsidRPr="00B86D63">
        <w:rPr>
          <w:rFonts w:ascii="Arial" w:hAnsi="Arial" w:cs="Arial"/>
        </w:rPr>
        <w:t xml:space="preserve">, </w:t>
      </w:r>
      <w:proofErr w:type="spellStart"/>
      <w:r w:rsidRPr="00B86D63">
        <w:rPr>
          <w:rFonts w:ascii="Arial" w:hAnsi="Arial" w:cs="Arial"/>
        </w:rPr>
        <w:t>enhancing</w:t>
      </w:r>
      <w:proofErr w:type="spellEnd"/>
      <w:r w:rsidRPr="00B86D63">
        <w:rPr>
          <w:rFonts w:ascii="Arial" w:hAnsi="Arial" w:cs="Arial"/>
        </w:rPr>
        <w:t xml:space="preserve"> </w:t>
      </w:r>
      <w:proofErr w:type="spellStart"/>
      <w:r w:rsidRPr="00B86D63">
        <w:rPr>
          <w:rFonts w:ascii="Arial" w:hAnsi="Arial" w:cs="Arial"/>
        </w:rPr>
        <w:t>testing</w:t>
      </w:r>
      <w:proofErr w:type="spellEnd"/>
      <w:r w:rsidRPr="00B86D63">
        <w:rPr>
          <w:rFonts w:ascii="Arial" w:hAnsi="Arial" w:cs="Arial"/>
        </w:rPr>
        <w:t xml:space="preserve"> </w:t>
      </w:r>
      <w:proofErr w:type="spellStart"/>
      <w:r w:rsidRPr="00B86D63">
        <w:rPr>
          <w:rFonts w:ascii="Arial" w:hAnsi="Arial" w:cs="Arial"/>
        </w:rPr>
        <w:t>strategies</w:t>
      </w:r>
      <w:proofErr w:type="spellEnd"/>
      <w:r w:rsidRPr="00B86D63">
        <w:rPr>
          <w:rFonts w:ascii="Arial" w:hAnsi="Arial" w:cs="Arial"/>
        </w:rPr>
        <w:t xml:space="preserve">, and </w:t>
      </w:r>
      <w:proofErr w:type="spellStart"/>
      <w:r w:rsidRPr="00B86D63">
        <w:rPr>
          <w:rFonts w:ascii="Arial" w:hAnsi="Arial" w:cs="Arial"/>
        </w:rPr>
        <w:t>ensuring</w:t>
      </w:r>
      <w:proofErr w:type="spellEnd"/>
      <w:r w:rsidRPr="00B86D63">
        <w:rPr>
          <w:rFonts w:ascii="Arial" w:hAnsi="Arial" w:cs="Arial"/>
        </w:rPr>
        <w:t xml:space="preserve"> </w:t>
      </w:r>
      <w:proofErr w:type="spellStart"/>
      <w:r w:rsidRPr="00B86D63">
        <w:rPr>
          <w:rFonts w:ascii="Arial" w:hAnsi="Arial" w:cs="Arial"/>
        </w:rPr>
        <w:t>security</w:t>
      </w:r>
      <w:proofErr w:type="spellEnd"/>
      <w:r w:rsidRPr="00B86D63">
        <w:rPr>
          <w:rFonts w:ascii="Arial" w:hAnsi="Arial" w:cs="Arial"/>
        </w:rPr>
        <w:t xml:space="preserve"> in data </w:t>
      </w:r>
      <w:proofErr w:type="spellStart"/>
      <w:r w:rsidRPr="00B86D63">
        <w:rPr>
          <w:rFonts w:ascii="Arial" w:hAnsi="Arial" w:cs="Arial"/>
        </w:rPr>
        <w:t>handling</w:t>
      </w:r>
      <w:proofErr w:type="spellEnd"/>
      <w:r w:rsidRPr="00B86D63">
        <w:rPr>
          <w:rFonts w:ascii="Arial" w:hAnsi="Arial" w:cs="Arial"/>
        </w:rPr>
        <w:t>.</w:t>
      </w:r>
    </w:p>
    <w:p w14:paraId="7B577383" w14:textId="6117901E" w:rsidR="00A34165" w:rsidRPr="00B86D63" w:rsidRDefault="00085444" w:rsidP="00396360">
      <w:pPr>
        <w:pStyle w:val="Ttulo1"/>
        <w:spacing w:line="360" w:lineRule="auto"/>
        <w:rPr>
          <w:rFonts w:ascii="Arial" w:hAnsi="Arial" w:cs="Arial"/>
        </w:rPr>
      </w:pPr>
      <w:bookmarkStart w:id="13" w:name="_Toc207045073"/>
      <w:r w:rsidRPr="00B86D63">
        <w:rPr>
          <w:rFonts w:ascii="Arial" w:hAnsi="Arial" w:cs="Arial"/>
        </w:rPr>
        <w:t>1</w:t>
      </w:r>
      <w:r w:rsidR="001D3AA2" w:rsidRPr="00B86D63">
        <w:rPr>
          <w:rFonts w:ascii="Arial" w:hAnsi="Arial" w:cs="Arial"/>
        </w:rPr>
        <w:t>2</w:t>
      </w:r>
      <w:r w:rsidRPr="00B86D63">
        <w:rPr>
          <w:rFonts w:ascii="Arial" w:hAnsi="Arial" w:cs="Arial"/>
        </w:rPr>
        <w:t>. Ajustes a Realizar</w:t>
      </w:r>
      <w:bookmarkEnd w:id="13"/>
    </w:p>
    <w:p w14:paraId="64F7730F" w14:textId="77777777" w:rsidR="00A34165" w:rsidRPr="00B86D63" w:rsidRDefault="00085444" w:rsidP="00396360">
      <w:pPr>
        <w:spacing w:line="360" w:lineRule="auto"/>
        <w:rPr>
          <w:rFonts w:ascii="Arial" w:hAnsi="Arial" w:cs="Arial"/>
        </w:rPr>
      </w:pPr>
      <w:r w:rsidRPr="00B86D63">
        <w:rPr>
          <w:rFonts w:ascii="Arial" w:hAnsi="Arial" w:cs="Arial"/>
        </w:rPr>
        <w:t>- Incorporar métricas cuantitativas de reducción de tiempo y errores.</w:t>
      </w:r>
      <w:r w:rsidRPr="00B86D63">
        <w:rPr>
          <w:rFonts w:ascii="Arial" w:hAnsi="Arial" w:cs="Arial"/>
        </w:rPr>
        <w:br/>
        <w:t>- Fortalecer prácticas de seguridad de datos y calidad de software.</w:t>
      </w:r>
      <w:r w:rsidRPr="00B86D63">
        <w:rPr>
          <w:rFonts w:ascii="Arial" w:hAnsi="Arial" w:cs="Arial"/>
        </w:rPr>
        <w:br/>
        <w:t>- Implementar pruebas de usuario para validar el impacto real.</w:t>
      </w:r>
      <w:r w:rsidRPr="00B86D63">
        <w:rPr>
          <w:rFonts w:ascii="Arial" w:hAnsi="Arial" w:cs="Arial"/>
        </w:rPr>
        <w:br/>
        <w:t>- Mejorar herramientas de gestión de proyectos para optimizar el seguimiento.</w:t>
      </w:r>
    </w:p>
    <w:p w14:paraId="0405E217" w14:textId="2C8D5737" w:rsidR="00A34165" w:rsidRPr="00B86D63" w:rsidRDefault="00085444" w:rsidP="00396360">
      <w:pPr>
        <w:pStyle w:val="Ttulo1"/>
        <w:spacing w:line="360" w:lineRule="auto"/>
        <w:rPr>
          <w:rFonts w:ascii="Arial" w:hAnsi="Arial" w:cs="Arial"/>
        </w:rPr>
      </w:pPr>
      <w:bookmarkStart w:id="14" w:name="_Toc207045074"/>
      <w:r w:rsidRPr="00B86D63">
        <w:rPr>
          <w:rFonts w:ascii="Arial" w:hAnsi="Arial" w:cs="Arial"/>
        </w:rPr>
        <w:t>1</w:t>
      </w:r>
      <w:r w:rsidR="001D3AA2" w:rsidRPr="00B86D63">
        <w:rPr>
          <w:rFonts w:ascii="Arial" w:hAnsi="Arial" w:cs="Arial"/>
        </w:rPr>
        <w:t>3</w:t>
      </w:r>
      <w:r w:rsidRPr="00B86D63">
        <w:rPr>
          <w:rFonts w:ascii="Arial" w:hAnsi="Arial" w:cs="Arial"/>
        </w:rPr>
        <w:t>. Referencias</w:t>
      </w:r>
      <w:bookmarkEnd w:id="14"/>
    </w:p>
    <w:p w14:paraId="70BF4573" w14:textId="77777777" w:rsidR="00A34165" w:rsidRPr="00054B6D" w:rsidRDefault="00085444" w:rsidP="00396360">
      <w:pPr>
        <w:spacing w:line="360" w:lineRule="auto"/>
        <w:rPr>
          <w:rFonts w:ascii="Arial" w:hAnsi="Arial" w:cs="Arial"/>
        </w:rPr>
      </w:pPr>
      <w:r w:rsidRPr="00B86D63">
        <w:rPr>
          <w:rFonts w:ascii="Arial" w:hAnsi="Arial" w:cs="Arial"/>
          <w:i/>
          <w:iCs/>
        </w:rPr>
        <w:t xml:space="preserve">Google </w:t>
      </w:r>
      <w:proofErr w:type="spellStart"/>
      <w:r w:rsidRPr="00B86D63">
        <w:rPr>
          <w:rFonts w:ascii="Arial" w:hAnsi="Arial" w:cs="Arial"/>
          <w:i/>
          <w:iCs/>
        </w:rPr>
        <w:t>Developers</w:t>
      </w:r>
      <w:proofErr w:type="spellEnd"/>
      <w:r w:rsidRPr="00B86D63">
        <w:rPr>
          <w:rFonts w:ascii="Arial" w:hAnsi="Arial" w:cs="Arial"/>
          <w:i/>
          <w:iCs/>
        </w:rPr>
        <w:t>. (s.f.)</w:t>
      </w:r>
      <w:r w:rsidRPr="00B86D63">
        <w:rPr>
          <w:rFonts w:ascii="Arial" w:hAnsi="Arial" w:cs="Arial"/>
        </w:rPr>
        <w:t xml:space="preserve">. Google </w:t>
      </w:r>
      <w:proofErr w:type="spellStart"/>
      <w:r w:rsidRPr="00B86D63">
        <w:rPr>
          <w:rFonts w:ascii="Arial" w:hAnsi="Arial" w:cs="Arial"/>
        </w:rPr>
        <w:t>Sheets</w:t>
      </w:r>
      <w:proofErr w:type="spellEnd"/>
      <w:r w:rsidRPr="00B86D63">
        <w:rPr>
          <w:rFonts w:ascii="Arial" w:hAnsi="Arial" w:cs="Arial"/>
        </w:rPr>
        <w:t xml:space="preserve"> API. Recuperado de https://developers.google.com/sheets</w:t>
      </w:r>
      <w:r w:rsidRPr="00B86D63">
        <w:rPr>
          <w:rFonts w:ascii="Arial" w:hAnsi="Arial" w:cs="Arial"/>
        </w:rPr>
        <w:br/>
      </w:r>
      <w:r w:rsidRPr="00B86D63">
        <w:rPr>
          <w:rFonts w:ascii="Arial" w:hAnsi="Arial" w:cs="Arial"/>
          <w:i/>
          <w:iCs/>
        </w:rPr>
        <w:t xml:space="preserve">Pressman, R. S., &amp; </w:t>
      </w:r>
      <w:proofErr w:type="spellStart"/>
      <w:r w:rsidRPr="00B86D63">
        <w:rPr>
          <w:rFonts w:ascii="Arial" w:hAnsi="Arial" w:cs="Arial"/>
          <w:i/>
          <w:iCs/>
        </w:rPr>
        <w:t>Maxim</w:t>
      </w:r>
      <w:proofErr w:type="spellEnd"/>
      <w:r w:rsidRPr="00B86D63">
        <w:rPr>
          <w:rFonts w:ascii="Arial" w:hAnsi="Arial" w:cs="Arial"/>
          <w:i/>
          <w:iCs/>
        </w:rPr>
        <w:t>, B. R. (2014)</w:t>
      </w:r>
      <w:r w:rsidRPr="00B86D63">
        <w:rPr>
          <w:rFonts w:ascii="Arial" w:hAnsi="Arial" w:cs="Arial"/>
        </w:rPr>
        <w:t xml:space="preserve">. Software </w:t>
      </w:r>
      <w:proofErr w:type="spellStart"/>
      <w:r w:rsidRPr="00B86D63">
        <w:rPr>
          <w:rFonts w:ascii="Arial" w:hAnsi="Arial" w:cs="Arial"/>
        </w:rPr>
        <w:t>engineering</w:t>
      </w:r>
      <w:proofErr w:type="spellEnd"/>
      <w:r w:rsidRPr="00B86D63">
        <w:rPr>
          <w:rFonts w:ascii="Arial" w:hAnsi="Arial" w:cs="Arial"/>
        </w:rPr>
        <w:t xml:space="preserve">: A </w:t>
      </w:r>
      <w:proofErr w:type="spellStart"/>
      <w:r w:rsidRPr="00B86D63">
        <w:rPr>
          <w:rFonts w:ascii="Arial" w:hAnsi="Arial" w:cs="Arial"/>
        </w:rPr>
        <w:t>practitioner’s</w:t>
      </w:r>
      <w:proofErr w:type="spellEnd"/>
      <w:r w:rsidRPr="00B86D63">
        <w:rPr>
          <w:rFonts w:ascii="Arial" w:hAnsi="Arial" w:cs="Arial"/>
        </w:rPr>
        <w:t xml:space="preserve"> </w:t>
      </w:r>
      <w:proofErr w:type="spellStart"/>
      <w:r w:rsidRPr="00B86D63">
        <w:rPr>
          <w:rFonts w:ascii="Arial" w:hAnsi="Arial" w:cs="Arial"/>
        </w:rPr>
        <w:t>approach</w:t>
      </w:r>
      <w:proofErr w:type="spellEnd"/>
      <w:r w:rsidRPr="00B86D63">
        <w:rPr>
          <w:rFonts w:ascii="Arial" w:hAnsi="Arial" w:cs="Arial"/>
        </w:rPr>
        <w:t xml:space="preserve"> (8th ed.). McGraw-Hill.</w:t>
      </w:r>
      <w:r w:rsidRPr="00B86D63">
        <w:rPr>
          <w:rFonts w:ascii="Arial" w:hAnsi="Arial" w:cs="Arial"/>
        </w:rPr>
        <w:br/>
      </w:r>
      <w:r w:rsidRPr="00B86D63">
        <w:rPr>
          <w:rFonts w:ascii="Arial" w:hAnsi="Arial" w:cs="Arial"/>
          <w:i/>
          <w:iCs/>
        </w:rPr>
        <w:t>Sommerville, I. (2016)</w:t>
      </w:r>
      <w:r w:rsidRPr="00B86D63">
        <w:rPr>
          <w:rFonts w:ascii="Arial" w:hAnsi="Arial" w:cs="Arial"/>
        </w:rPr>
        <w:t xml:space="preserve">. Software </w:t>
      </w:r>
      <w:proofErr w:type="spellStart"/>
      <w:r w:rsidRPr="00B86D63">
        <w:rPr>
          <w:rFonts w:ascii="Arial" w:hAnsi="Arial" w:cs="Arial"/>
        </w:rPr>
        <w:t>engineering</w:t>
      </w:r>
      <w:proofErr w:type="spellEnd"/>
      <w:r w:rsidRPr="00B86D63">
        <w:rPr>
          <w:rFonts w:ascii="Arial" w:hAnsi="Arial" w:cs="Arial"/>
        </w:rPr>
        <w:t xml:space="preserve"> (10th ed.). Pearson.</w:t>
      </w:r>
    </w:p>
    <w:sectPr w:rsidR="00A34165" w:rsidRPr="00054B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425735473">
    <w:abstractNumId w:val="8"/>
  </w:num>
  <w:num w:numId="2" w16cid:durableId="1462066221">
    <w:abstractNumId w:val="6"/>
  </w:num>
  <w:num w:numId="3" w16cid:durableId="1527057678">
    <w:abstractNumId w:val="5"/>
  </w:num>
  <w:num w:numId="4" w16cid:durableId="1382708672">
    <w:abstractNumId w:val="4"/>
  </w:num>
  <w:num w:numId="5" w16cid:durableId="610630881">
    <w:abstractNumId w:val="7"/>
  </w:num>
  <w:num w:numId="6" w16cid:durableId="607542041">
    <w:abstractNumId w:val="3"/>
  </w:num>
  <w:num w:numId="7" w16cid:durableId="2041276218">
    <w:abstractNumId w:val="2"/>
  </w:num>
  <w:num w:numId="8" w16cid:durableId="532303539">
    <w:abstractNumId w:val="1"/>
  </w:num>
  <w:num w:numId="9" w16cid:durableId="105061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B6D"/>
    <w:rsid w:val="0006063C"/>
    <w:rsid w:val="00085444"/>
    <w:rsid w:val="000A7649"/>
    <w:rsid w:val="0015074B"/>
    <w:rsid w:val="001C63B1"/>
    <w:rsid w:val="001D3AA2"/>
    <w:rsid w:val="0029639D"/>
    <w:rsid w:val="00326F90"/>
    <w:rsid w:val="00396360"/>
    <w:rsid w:val="007024F2"/>
    <w:rsid w:val="00992DF7"/>
    <w:rsid w:val="009A3931"/>
    <w:rsid w:val="00A04116"/>
    <w:rsid w:val="00A34165"/>
    <w:rsid w:val="00AA1D8D"/>
    <w:rsid w:val="00B47730"/>
    <w:rsid w:val="00B774D6"/>
    <w:rsid w:val="00B86D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E8107"/>
  <w14:defaultImageDpi w14:val="300"/>
  <w15:docId w15:val="{687B664D-2AAC-4E1B-BBC0-05E93D37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2-nfasis1">
    <w:name w:val="Grid Table 2 Accent 1"/>
    <w:basedOn w:val="Tablanormal"/>
    <w:uiPriority w:val="47"/>
    <w:rsid w:val="00054B6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054B6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1">
    <w:name w:val="toc 1"/>
    <w:basedOn w:val="Normal"/>
    <w:next w:val="Normal"/>
    <w:autoRedefine/>
    <w:uiPriority w:val="39"/>
    <w:unhideWhenUsed/>
    <w:rsid w:val="007024F2"/>
    <w:pPr>
      <w:spacing w:before="120" w:after="0"/>
    </w:pPr>
    <w:rPr>
      <w:b/>
      <w:bCs/>
      <w:i/>
      <w:iCs/>
      <w:sz w:val="24"/>
      <w:szCs w:val="24"/>
    </w:rPr>
  </w:style>
  <w:style w:type="character" w:styleId="Hipervnculo">
    <w:name w:val="Hyperlink"/>
    <w:basedOn w:val="Fuentedeprrafopredeter"/>
    <w:uiPriority w:val="99"/>
    <w:unhideWhenUsed/>
    <w:rsid w:val="007024F2"/>
    <w:rPr>
      <w:color w:val="0000FF" w:themeColor="hyperlink"/>
      <w:u w:val="single"/>
    </w:rPr>
  </w:style>
  <w:style w:type="paragraph" w:styleId="TDC2">
    <w:name w:val="toc 2"/>
    <w:basedOn w:val="Normal"/>
    <w:next w:val="Normal"/>
    <w:autoRedefine/>
    <w:uiPriority w:val="39"/>
    <w:semiHidden/>
    <w:unhideWhenUsed/>
    <w:rsid w:val="007024F2"/>
    <w:pPr>
      <w:spacing w:before="120" w:after="0"/>
      <w:ind w:left="220"/>
    </w:pPr>
    <w:rPr>
      <w:b/>
      <w:bCs/>
    </w:rPr>
  </w:style>
  <w:style w:type="paragraph" w:styleId="TDC3">
    <w:name w:val="toc 3"/>
    <w:basedOn w:val="Normal"/>
    <w:next w:val="Normal"/>
    <w:autoRedefine/>
    <w:uiPriority w:val="39"/>
    <w:semiHidden/>
    <w:unhideWhenUsed/>
    <w:rsid w:val="007024F2"/>
    <w:pPr>
      <w:spacing w:after="0"/>
      <w:ind w:left="440"/>
    </w:pPr>
    <w:rPr>
      <w:sz w:val="20"/>
      <w:szCs w:val="20"/>
    </w:rPr>
  </w:style>
  <w:style w:type="paragraph" w:styleId="TDC4">
    <w:name w:val="toc 4"/>
    <w:basedOn w:val="Normal"/>
    <w:next w:val="Normal"/>
    <w:autoRedefine/>
    <w:uiPriority w:val="39"/>
    <w:semiHidden/>
    <w:unhideWhenUsed/>
    <w:rsid w:val="007024F2"/>
    <w:pPr>
      <w:spacing w:after="0"/>
      <w:ind w:left="660"/>
    </w:pPr>
    <w:rPr>
      <w:sz w:val="20"/>
      <w:szCs w:val="20"/>
    </w:rPr>
  </w:style>
  <w:style w:type="paragraph" w:styleId="TDC5">
    <w:name w:val="toc 5"/>
    <w:basedOn w:val="Normal"/>
    <w:next w:val="Normal"/>
    <w:autoRedefine/>
    <w:uiPriority w:val="39"/>
    <w:semiHidden/>
    <w:unhideWhenUsed/>
    <w:rsid w:val="007024F2"/>
    <w:pPr>
      <w:spacing w:after="0"/>
      <w:ind w:left="880"/>
    </w:pPr>
    <w:rPr>
      <w:sz w:val="20"/>
      <w:szCs w:val="20"/>
    </w:rPr>
  </w:style>
  <w:style w:type="paragraph" w:styleId="TDC6">
    <w:name w:val="toc 6"/>
    <w:basedOn w:val="Normal"/>
    <w:next w:val="Normal"/>
    <w:autoRedefine/>
    <w:uiPriority w:val="39"/>
    <w:semiHidden/>
    <w:unhideWhenUsed/>
    <w:rsid w:val="007024F2"/>
    <w:pPr>
      <w:spacing w:after="0"/>
      <w:ind w:left="1100"/>
    </w:pPr>
    <w:rPr>
      <w:sz w:val="20"/>
      <w:szCs w:val="20"/>
    </w:rPr>
  </w:style>
  <w:style w:type="paragraph" w:styleId="TDC7">
    <w:name w:val="toc 7"/>
    <w:basedOn w:val="Normal"/>
    <w:next w:val="Normal"/>
    <w:autoRedefine/>
    <w:uiPriority w:val="39"/>
    <w:semiHidden/>
    <w:unhideWhenUsed/>
    <w:rsid w:val="007024F2"/>
    <w:pPr>
      <w:spacing w:after="0"/>
      <w:ind w:left="1320"/>
    </w:pPr>
    <w:rPr>
      <w:sz w:val="20"/>
      <w:szCs w:val="20"/>
    </w:rPr>
  </w:style>
  <w:style w:type="paragraph" w:styleId="TDC8">
    <w:name w:val="toc 8"/>
    <w:basedOn w:val="Normal"/>
    <w:next w:val="Normal"/>
    <w:autoRedefine/>
    <w:uiPriority w:val="39"/>
    <w:semiHidden/>
    <w:unhideWhenUsed/>
    <w:rsid w:val="007024F2"/>
    <w:pPr>
      <w:spacing w:after="0"/>
      <w:ind w:left="1540"/>
    </w:pPr>
    <w:rPr>
      <w:sz w:val="20"/>
      <w:szCs w:val="20"/>
    </w:rPr>
  </w:style>
  <w:style w:type="paragraph" w:styleId="TDC9">
    <w:name w:val="toc 9"/>
    <w:basedOn w:val="Normal"/>
    <w:next w:val="Normal"/>
    <w:autoRedefine/>
    <w:uiPriority w:val="39"/>
    <w:semiHidden/>
    <w:unhideWhenUsed/>
    <w:rsid w:val="007024F2"/>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1598</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HERNAN JORGE GARRIDO GARRIDO</cp:lastModifiedBy>
  <cp:revision>10</cp:revision>
  <dcterms:created xsi:type="dcterms:W3CDTF">2013-12-23T23:15:00Z</dcterms:created>
  <dcterms:modified xsi:type="dcterms:W3CDTF">2025-08-26T00:11:00Z</dcterms:modified>
  <cp:category/>
</cp:coreProperties>
</file>